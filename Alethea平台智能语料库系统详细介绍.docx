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70D29" w14:textId="77777777" w:rsidR="004062D3" w:rsidRPr="00E70658" w:rsidRDefault="00000000">
      <w:pPr>
        <w:pStyle w:val="1"/>
        <w:jc w:val="center"/>
        <w:rPr>
          <w:rFonts w:ascii="思源黑体 CN" w:eastAsia="思源黑体 CN" w:hAnsi="思源黑体 CN"/>
          <w:color w:val="auto"/>
          <w:lang w:eastAsia="zh-CN"/>
        </w:rPr>
      </w:pPr>
      <w:r w:rsidRPr="00E70658">
        <w:rPr>
          <w:rFonts w:ascii="思源黑体 CN" w:eastAsia="思源黑体 CN" w:hAnsi="思源黑体 CN"/>
          <w:color w:val="auto"/>
          <w:lang w:eastAsia="zh-CN"/>
        </w:rPr>
        <w:t>Alethea平台智能语料库系统详细介绍</w:t>
      </w:r>
    </w:p>
    <w:p w14:paraId="67D0AE71" w14:textId="77777777" w:rsidR="004062D3" w:rsidRPr="00E70658" w:rsidRDefault="00000000">
      <w:pPr>
        <w:pStyle w:val="21"/>
        <w:rPr>
          <w:rFonts w:ascii="思源黑体 CN" w:eastAsia="思源黑体 CN" w:hAnsi="思源黑体 CN"/>
          <w:color w:val="auto"/>
          <w:lang w:eastAsia="zh-CN"/>
        </w:rPr>
      </w:pPr>
      <w:r w:rsidRPr="00E70658">
        <w:rPr>
          <w:rFonts w:ascii="思源黑体 CN" w:eastAsia="思源黑体 CN" w:hAnsi="思源黑体 CN"/>
          <w:color w:val="auto"/>
          <w:lang w:eastAsia="zh-CN"/>
        </w:rPr>
        <w:t>语料库系统概述</w:t>
      </w:r>
    </w:p>
    <w:p w14:paraId="4BC10901" w14:textId="77777777" w:rsidR="004062D3" w:rsidRPr="00E70658" w:rsidRDefault="00000000">
      <w:pPr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Alethea平台的智能语料库系统是整个AI驱动教育平台的核心数据引擎，它通过创新的"教师知识输入 → AI智能处理 → 个性化内容生成"的完整工作流程，实现了从传统教学资料到智能化教育内容的革命性转变。</w:t>
      </w:r>
    </w:p>
    <w:p w14:paraId="4783510A" w14:textId="77777777" w:rsidR="004062D3" w:rsidRPr="00E70658" w:rsidRDefault="00000000">
      <w:pPr>
        <w:pStyle w:val="21"/>
        <w:rPr>
          <w:rFonts w:ascii="思源黑体 CN" w:eastAsia="思源黑体 CN" w:hAnsi="思源黑体 CN"/>
          <w:color w:val="auto"/>
          <w:lang w:eastAsia="zh-CN"/>
        </w:rPr>
      </w:pPr>
      <w:r w:rsidRPr="00E70658">
        <w:rPr>
          <w:rFonts w:ascii="思源黑体 CN" w:eastAsia="思源黑体 CN" w:hAnsi="思源黑体 CN"/>
          <w:color w:val="auto"/>
          <w:lang w:eastAsia="zh-CN"/>
        </w:rPr>
        <w:t>语料库生成与运作机制</w:t>
      </w:r>
    </w:p>
    <w:p w14:paraId="13C8D922" w14:textId="35BC4FB2" w:rsidR="004062D3" w:rsidRPr="00E70658" w:rsidRDefault="00000000">
      <w:pPr>
        <w:pStyle w:val="31"/>
        <w:rPr>
          <w:rFonts w:ascii="思源黑体 CN" w:eastAsia="思源黑体 CN" w:hAnsi="思源黑体 CN"/>
          <w:color w:val="auto"/>
          <w:lang w:eastAsia="zh-CN"/>
        </w:rPr>
      </w:pPr>
      <w:r w:rsidRPr="00E70658">
        <w:rPr>
          <w:rFonts w:ascii="思源黑体 CN" w:eastAsia="思源黑体 CN" w:hAnsi="思源黑体 CN"/>
          <w:color w:val="auto"/>
          <w:lang w:eastAsia="zh-CN"/>
        </w:rPr>
        <w:t>教师端知识输入层</w:t>
      </w:r>
    </w:p>
    <w:p w14:paraId="1B3EA16E" w14:textId="77777777" w:rsidR="004062D3" w:rsidRPr="00E70658" w:rsidRDefault="00000000">
      <w:pPr>
        <w:pStyle w:val="4"/>
        <w:rPr>
          <w:rFonts w:ascii="思源黑体 CN" w:eastAsia="思源黑体 CN" w:hAnsi="思源黑体 CN"/>
          <w:color w:val="auto"/>
        </w:rPr>
      </w:pPr>
      <w:proofErr w:type="spellStart"/>
      <w:r w:rsidRPr="00E70658">
        <w:rPr>
          <w:rFonts w:ascii="思源黑体 CN" w:eastAsia="思源黑体 CN" w:hAnsi="思源黑体 CN"/>
          <w:color w:val="auto"/>
        </w:rPr>
        <w:t>个人知识库构建</w:t>
      </w:r>
      <w:proofErr w:type="spellEnd"/>
    </w:p>
    <w:p w14:paraId="4CC3B5A7" w14:textId="07EA2F24" w:rsidR="004062D3" w:rsidRPr="00E70658" w:rsidRDefault="00E70658">
      <w:pPr>
        <w:pStyle w:val="a0"/>
        <w:rPr>
          <w:rFonts w:ascii="思源黑体 CN" w:eastAsia="思源黑体 CN" w:hAnsi="思源黑体 CN" w:hint="eastAsia"/>
        </w:rPr>
      </w:pPr>
      <w:r w:rsidRPr="00E70658">
        <w:rPr>
          <w:rFonts w:ascii="思源黑体 CN" w:eastAsia="思源黑体 CN" w:hAnsi="思源黑体 CN"/>
        </w:rPr>
        <w:t xml:space="preserve">  </w:t>
      </w:r>
      <w:proofErr w:type="spellStart"/>
      <w:r w:rsidR="00000000" w:rsidRPr="00E70658">
        <w:rPr>
          <w:rFonts w:ascii="思源黑体 CN" w:eastAsia="思源黑体 CN" w:hAnsi="思源黑体 CN"/>
        </w:rPr>
        <w:t>多格式文档支持</w:t>
      </w:r>
      <w:proofErr w:type="spellEnd"/>
      <w:r w:rsidRPr="00E70658">
        <w:rPr>
          <w:rFonts w:ascii="思源黑体 CN" w:eastAsia="思源黑体 CN" w:hAnsi="思源黑体 CN"/>
        </w:rPr>
        <w:t xml:space="preserve">  </w:t>
      </w:r>
      <w:r w:rsidR="00000000" w:rsidRPr="00E70658">
        <w:rPr>
          <w:rFonts w:ascii="思源黑体 CN" w:eastAsia="思源黑体 CN" w:hAnsi="思源黑体 CN"/>
        </w:rPr>
        <w:t>：</w:t>
      </w:r>
      <w:proofErr w:type="spellStart"/>
      <w:r w:rsidR="00000000" w:rsidRPr="00E70658">
        <w:rPr>
          <w:rFonts w:ascii="思源黑体 CN" w:eastAsia="思源黑体 CN" w:hAnsi="思源黑体 CN"/>
        </w:rPr>
        <w:t>教师可上传PDF、Word、PPT、Excel、TXT、Markdown等多种格式的教学资料</w:t>
      </w:r>
      <w:proofErr w:type="spellEnd"/>
    </w:p>
    <w:p w14:paraId="0B1CA675" w14:textId="460F3799" w:rsidR="004062D3" w:rsidRPr="00E70658" w:rsidRDefault="00E70658">
      <w:pPr>
        <w:pStyle w:val="a0"/>
        <w:rPr>
          <w:rFonts w:ascii="思源黑体 CN" w:eastAsia="思源黑体 CN" w:hAnsi="思源黑体 CN" w:hint="eastAsia"/>
        </w:rPr>
      </w:pPr>
      <w:r w:rsidRPr="00E70658">
        <w:rPr>
          <w:rFonts w:ascii="思源黑体 CN" w:eastAsia="思源黑体 CN" w:hAnsi="思源黑体 CN"/>
        </w:rPr>
        <w:t xml:space="preserve">  </w:t>
      </w:r>
      <w:proofErr w:type="spellStart"/>
      <w:r w:rsidR="00000000" w:rsidRPr="00E70658">
        <w:rPr>
          <w:rFonts w:ascii="思源黑体 CN" w:eastAsia="思源黑体 CN" w:hAnsi="思源黑体 CN"/>
        </w:rPr>
        <w:t>智能内容解析</w:t>
      </w:r>
      <w:proofErr w:type="spellEnd"/>
      <w:r w:rsidRPr="00E70658">
        <w:rPr>
          <w:rFonts w:ascii="思源黑体 CN" w:eastAsia="思源黑体 CN" w:hAnsi="思源黑体 CN"/>
        </w:rPr>
        <w:t xml:space="preserve">  </w:t>
      </w:r>
      <w:r w:rsidR="00000000" w:rsidRPr="00E70658">
        <w:rPr>
          <w:rFonts w:ascii="思源黑体 CN" w:eastAsia="思源黑体 CN" w:hAnsi="思源黑体 CN"/>
        </w:rPr>
        <w:t>：系统使用PyPDF2、pdfplumber、python-docx等多种解析器，确保文档内容的完整提取</w:t>
      </w:r>
    </w:p>
    <w:p w14:paraId="652A815C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</w:rPr>
      </w:pPr>
      <w:r w:rsidRPr="00E70658">
        <w:rPr>
          <w:rFonts w:ascii="思源黑体 CN" w:eastAsia="思源黑体 CN" w:hAnsi="思源黑体 CN"/>
          <w:b/>
        </w:rPr>
        <w:t>自动分类管理：</w:t>
      </w:r>
    </w:p>
    <w:p w14:paraId="2AB1A2BB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</w:rPr>
      </w:pPr>
      <w:r w:rsidRPr="00E70658">
        <w:rPr>
          <w:rFonts w:ascii="思源黑体 CN" w:eastAsia="思源黑体 CN" w:hAnsi="思源黑体 CN"/>
        </w:rPr>
        <w:t>个人学习资料</w:t>
      </w:r>
    </w:p>
    <w:p w14:paraId="7BBCA085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</w:rPr>
      </w:pPr>
      <w:r w:rsidRPr="00E70658">
        <w:rPr>
          <w:rFonts w:ascii="思源黑体 CN" w:eastAsia="思源黑体 CN" w:hAnsi="思源黑体 CN"/>
        </w:rPr>
        <w:t>研究文献资料</w:t>
      </w:r>
    </w:p>
    <w:p w14:paraId="0E66FE30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</w:rPr>
      </w:pPr>
      <w:r w:rsidRPr="00E70658">
        <w:rPr>
          <w:rFonts w:ascii="思源黑体 CN" w:eastAsia="思源黑体 CN" w:hAnsi="思源黑体 CN"/>
        </w:rPr>
        <w:t>课程教学笔记</w:t>
      </w:r>
    </w:p>
    <w:p w14:paraId="20323242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</w:rPr>
      </w:pPr>
      <w:r w:rsidRPr="00E70658">
        <w:rPr>
          <w:rFonts w:ascii="思源黑体 CN" w:eastAsia="思源黑体 CN" w:hAnsi="思源黑体 CN"/>
        </w:rPr>
        <w:t>参考文献资料</w:t>
      </w:r>
    </w:p>
    <w:p w14:paraId="40BED802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</w:rPr>
      </w:pPr>
      <w:r w:rsidRPr="00E70658">
        <w:rPr>
          <w:rFonts w:ascii="思源黑体 CN" w:eastAsia="思源黑体 CN" w:hAnsi="思源黑体 CN"/>
        </w:rPr>
        <w:t>项目实践文档</w:t>
      </w:r>
    </w:p>
    <w:p w14:paraId="747189E2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</w:rPr>
      </w:pPr>
      <w:r w:rsidRPr="00E70658">
        <w:rPr>
          <w:rFonts w:ascii="思源黑体 CN" w:eastAsia="思源黑体 CN" w:hAnsi="思源黑体 CN"/>
        </w:rPr>
        <w:t>教学指导材料</w:t>
      </w:r>
    </w:p>
    <w:p w14:paraId="42C3960B" w14:textId="77777777" w:rsidR="004062D3" w:rsidRPr="00E70658" w:rsidRDefault="00000000">
      <w:pPr>
        <w:pStyle w:val="4"/>
        <w:rPr>
          <w:rFonts w:ascii="思源黑体 CN" w:eastAsia="思源黑体 CN" w:hAnsi="思源黑体 CN"/>
          <w:color w:val="auto"/>
        </w:rPr>
      </w:pPr>
      <w:r w:rsidRPr="00E70658">
        <w:rPr>
          <w:rFonts w:ascii="思源黑体 CN" w:eastAsia="思源黑体 CN" w:hAnsi="思源黑体 CN"/>
          <w:color w:val="auto"/>
        </w:rPr>
        <w:lastRenderedPageBreak/>
        <w:t>智能标签化处理</w:t>
      </w:r>
    </w:p>
    <w:p w14:paraId="645FF00C" w14:textId="076DA444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自动标签生成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：AI根据文档内容自动生成相关标签（如：机器学习、深度学习、神经网络）</w:t>
      </w:r>
    </w:p>
    <w:p w14:paraId="4F88E436" w14:textId="39780267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学科领域识别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：自动识别工程技术、自然科学、数学、计算机科学、物理学、化学等学科领域</w:t>
      </w:r>
    </w:p>
    <w:p w14:paraId="51A7BC04" w14:textId="2E5F92E6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知识点提取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：智能提取文档中的核心知识点和概念</w:t>
      </w:r>
    </w:p>
    <w:p w14:paraId="2AE4BB79" w14:textId="1D3AC894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难度等级评估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：根据内容复杂度自动评估适合的教学难度等级</w:t>
      </w:r>
    </w:p>
    <w:p w14:paraId="23F8D884" w14:textId="7D480A25" w:rsidR="004062D3" w:rsidRPr="00E70658" w:rsidRDefault="00000000">
      <w:pPr>
        <w:pStyle w:val="31"/>
        <w:rPr>
          <w:rFonts w:ascii="思源黑体 CN" w:eastAsia="思源黑体 CN" w:hAnsi="思源黑体 CN"/>
          <w:color w:val="auto"/>
          <w:lang w:eastAsia="zh-CN"/>
        </w:rPr>
      </w:pPr>
      <w:r w:rsidRPr="00E70658">
        <w:rPr>
          <w:rFonts w:ascii="思源黑体 CN" w:eastAsia="思源黑体 CN" w:hAnsi="思源黑体 CN"/>
          <w:color w:val="auto"/>
          <w:lang w:eastAsia="zh-CN"/>
        </w:rPr>
        <w:t>AI智能处理层</w:t>
      </w:r>
    </w:p>
    <w:p w14:paraId="1C970557" w14:textId="77777777" w:rsidR="004062D3" w:rsidRPr="00E70658" w:rsidRDefault="00000000">
      <w:pPr>
        <w:pStyle w:val="4"/>
        <w:rPr>
          <w:rFonts w:ascii="思源黑体 CN" w:eastAsia="思源黑体 CN" w:hAnsi="思源黑体 CN"/>
          <w:color w:val="auto"/>
          <w:lang w:eastAsia="zh-CN"/>
        </w:rPr>
      </w:pPr>
      <w:r w:rsidRPr="00E70658">
        <w:rPr>
          <w:rFonts w:ascii="思源黑体 CN" w:eastAsia="思源黑体 CN" w:hAnsi="思源黑体 CN"/>
          <w:color w:val="auto"/>
          <w:lang w:eastAsia="zh-CN"/>
        </w:rPr>
        <w:t>语义分析与理解</w:t>
      </w:r>
    </w:p>
    <w:p w14:paraId="68B495B9" w14:textId="3E5329F1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内容摘要生成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：为每个文档生成200字以内的核心内容摘要</w:t>
      </w:r>
    </w:p>
    <w:p w14:paraId="72E0C01B" w14:textId="1B3BE500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知识图谱构建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：建立知识点之间的关联关系，形成完整的知识网络</w:t>
      </w:r>
    </w:p>
    <w:p w14:paraId="3336CD36" w14:textId="2BFA6529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语义相似度计算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：使用先进的NLP技术计算文档间的语义相似度</w:t>
      </w:r>
    </w:p>
    <w:p w14:paraId="586B5EC4" w14:textId="1831F28E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上下文关系分析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：分析知识点的前置依赖和后续扩展关系</w:t>
      </w:r>
    </w:p>
    <w:p w14:paraId="2A1F705A" w14:textId="77777777" w:rsidR="004062D3" w:rsidRPr="00E70658" w:rsidRDefault="00000000">
      <w:pPr>
        <w:pStyle w:val="4"/>
        <w:rPr>
          <w:rFonts w:ascii="思源黑体 CN" w:eastAsia="思源黑体 CN" w:hAnsi="思源黑体 CN"/>
          <w:color w:val="auto"/>
        </w:rPr>
      </w:pPr>
      <w:proofErr w:type="spellStart"/>
      <w:r w:rsidRPr="00E70658">
        <w:rPr>
          <w:rFonts w:ascii="思源黑体 CN" w:eastAsia="思源黑体 CN" w:hAnsi="思源黑体 CN"/>
          <w:color w:val="auto"/>
        </w:rPr>
        <w:t>专业化Prompt工程</w:t>
      </w:r>
      <w:proofErr w:type="spellEnd"/>
    </w:p>
    <w:p w14:paraId="1325FCCC" w14:textId="4601E993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学科专业化模板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：根据不同学科特点生成专业化的AI提示词模板</w:t>
      </w:r>
    </w:p>
    <w:p w14:paraId="335FD841" w14:textId="4C3EF6CD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上下文感知优化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：结合用户的学习历史和当前问题，动态调整提示词内容</w:t>
      </w:r>
    </w:p>
    <w:p w14:paraId="7EF80DA7" w14:textId="0D96A6EB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多轮对话管理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：维护对话状态，确保AI回答的连贯性和准确性</w:t>
      </w:r>
    </w:p>
    <w:p w14:paraId="0D30A9EB" w14:textId="01525599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用户画像驱动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：基于学习者的知识水平和学习偏好，个性化调整AI回答风格</w:t>
      </w:r>
    </w:p>
    <w:p w14:paraId="1EF365BA" w14:textId="77777777" w:rsidR="004062D3" w:rsidRPr="00E70658" w:rsidRDefault="00000000">
      <w:pPr>
        <w:pStyle w:val="4"/>
        <w:rPr>
          <w:rFonts w:ascii="思源黑体 CN" w:eastAsia="思源黑体 CN" w:hAnsi="思源黑体 CN"/>
          <w:color w:val="auto"/>
        </w:rPr>
      </w:pPr>
      <w:proofErr w:type="spellStart"/>
      <w:r w:rsidRPr="00E70658">
        <w:rPr>
          <w:rFonts w:ascii="思源黑体 CN" w:eastAsia="思源黑体 CN" w:hAnsi="思源黑体 CN"/>
          <w:color w:val="auto"/>
        </w:rPr>
        <w:t>RAG检索增强技术</w:t>
      </w:r>
      <w:proofErr w:type="spellEnd"/>
    </w:p>
    <w:p w14:paraId="7A9263BD" w14:textId="51576298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智能检索算法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：当学生提问时，系统智能搜索相关的教师上传文档</w:t>
      </w:r>
    </w:p>
    <w:p w14:paraId="5D093B53" w14:textId="3BF3A607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相关性评分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：对检索到的文档片段进行相关性评分，选择最匹配的内容</w:t>
      </w:r>
    </w:p>
    <w:p w14:paraId="4635CE1F" w14:textId="1ED2C300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上下文融合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：将检索到的专业知识与AI的通用知识进行融合</w:t>
      </w:r>
    </w:p>
    <w:p w14:paraId="1931557A" w14:textId="70EBBE02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引用来源标注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：在AI回答中明确标注信息来源，确保知识的可追溯性</w:t>
      </w:r>
    </w:p>
    <w:p w14:paraId="14A8F779" w14:textId="4FBA3283" w:rsidR="004062D3" w:rsidRPr="00E70658" w:rsidRDefault="00000000">
      <w:pPr>
        <w:pStyle w:val="31"/>
        <w:rPr>
          <w:rFonts w:ascii="思源黑体 CN" w:eastAsia="思源黑体 CN" w:hAnsi="思源黑体 CN"/>
          <w:color w:val="auto"/>
          <w:lang w:eastAsia="zh-CN"/>
        </w:rPr>
      </w:pPr>
      <w:r w:rsidRPr="00E70658">
        <w:rPr>
          <w:rFonts w:ascii="思源黑体 CN" w:eastAsia="思源黑体 CN" w:hAnsi="思源黑体 CN"/>
          <w:color w:val="auto"/>
          <w:lang w:eastAsia="zh-CN"/>
        </w:rPr>
        <w:lastRenderedPageBreak/>
        <w:t>个性化内容生成层</w:t>
      </w:r>
    </w:p>
    <w:p w14:paraId="312AA1BE" w14:textId="77777777" w:rsidR="004062D3" w:rsidRPr="00E70658" w:rsidRDefault="00000000">
      <w:pPr>
        <w:pStyle w:val="4"/>
        <w:rPr>
          <w:rFonts w:ascii="思源黑体 CN" w:eastAsia="思源黑体 CN" w:hAnsi="思源黑体 CN"/>
          <w:color w:val="auto"/>
          <w:lang w:eastAsia="zh-CN"/>
        </w:rPr>
      </w:pPr>
      <w:r w:rsidRPr="00E70658">
        <w:rPr>
          <w:rFonts w:ascii="思源黑体 CN" w:eastAsia="思源黑体 CN" w:hAnsi="思源黑体 CN"/>
          <w:color w:val="auto"/>
          <w:lang w:eastAsia="zh-CN"/>
        </w:rPr>
        <w:t>48门课程自动生成</w:t>
      </w:r>
    </w:p>
    <w:p w14:paraId="4B8BC61F" w14:textId="77777777" w:rsidR="004062D3" w:rsidRPr="00E70658" w:rsidRDefault="00000000">
      <w:pPr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基于教师上传的语料库内容，系统能够自动生成涵盖多个学科领域的48门专业课程：</w:t>
      </w:r>
    </w:p>
    <w:p w14:paraId="4C3C73C5" w14:textId="77777777" w:rsidR="004062D3" w:rsidRPr="00E70658" w:rsidRDefault="00000000">
      <w:pPr>
        <w:rPr>
          <w:rFonts w:ascii="思源黑体 CN" w:eastAsia="思源黑体 CN" w:hAnsi="思源黑体 CN" w:hint="eastAsia"/>
        </w:rPr>
      </w:pPr>
      <w:proofErr w:type="spellStart"/>
      <w:r w:rsidRPr="00E70658">
        <w:rPr>
          <w:rFonts w:ascii="思源黑体 CN" w:eastAsia="思源黑体 CN" w:hAnsi="思源黑体 CN"/>
          <w:b/>
        </w:rPr>
        <w:t>工程技术类</w:t>
      </w:r>
      <w:proofErr w:type="spellEnd"/>
      <w:r w:rsidRPr="00E70658">
        <w:rPr>
          <w:rFonts w:ascii="思源黑体 CN" w:eastAsia="思源黑体 CN" w:hAnsi="思源黑体 CN"/>
          <w:b/>
        </w:rPr>
        <w:t>：</w:t>
      </w:r>
    </w:p>
    <w:p w14:paraId="4632249B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电路分析基础、数字电路设计、模拟电路原理</w:t>
      </w:r>
    </w:p>
    <w:p w14:paraId="0CB3388F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信号与系统、通信原理、控制系统工程</w:t>
      </w:r>
    </w:p>
    <w:p w14:paraId="528D8F27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嵌入式系统设计、微处理器原理</w:t>
      </w:r>
    </w:p>
    <w:p w14:paraId="1BB9B6C4" w14:textId="77777777" w:rsidR="004062D3" w:rsidRPr="00E70658" w:rsidRDefault="00000000">
      <w:pPr>
        <w:rPr>
          <w:rFonts w:ascii="思源黑体 CN" w:eastAsia="思源黑体 CN" w:hAnsi="思源黑体 CN" w:hint="eastAsia"/>
        </w:rPr>
      </w:pPr>
      <w:proofErr w:type="spellStart"/>
      <w:r w:rsidRPr="00E70658">
        <w:rPr>
          <w:rFonts w:ascii="思源黑体 CN" w:eastAsia="思源黑体 CN" w:hAnsi="思源黑体 CN"/>
          <w:b/>
        </w:rPr>
        <w:t>计算机科学类</w:t>
      </w:r>
      <w:proofErr w:type="spellEnd"/>
      <w:r w:rsidRPr="00E70658">
        <w:rPr>
          <w:rFonts w:ascii="思源黑体 CN" w:eastAsia="思源黑体 CN" w:hAnsi="思源黑体 CN"/>
          <w:b/>
        </w:rPr>
        <w:t>：</w:t>
      </w:r>
    </w:p>
    <w:p w14:paraId="3EA550C0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数据结构与算法、操作系统原理、计算机网络</w:t>
      </w:r>
    </w:p>
    <w:p w14:paraId="67179D87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数据库系统、软件工程、人工智能基础</w:t>
      </w:r>
    </w:p>
    <w:p w14:paraId="100344B3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机器学习、深度学习、计算机视觉</w:t>
      </w:r>
    </w:p>
    <w:p w14:paraId="686F35C8" w14:textId="77777777" w:rsidR="004062D3" w:rsidRPr="00E70658" w:rsidRDefault="00000000">
      <w:pPr>
        <w:rPr>
          <w:rFonts w:ascii="思源黑体 CN" w:eastAsia="思源黑体 CN" w:hAnsi="思源黑体 CN" w:hint="eastAsia"/>
        </w:rPr>
      </w:pPr>
      <w:proofErr w:type="spellStart"/>
      <w:r w:rsidRPr="00E70658">
        <w:rPr>
          <w:rFonts w:ascii="思源黑体 CN" w:eastAsia="思源黑体 CN" w:hAnsi="思源黑体 CN"/>
          <w:b/>
        </w:rPr>
        <w:t>数理基础类</w:t>
      </w:r>
      <w:proofErr w:type="spellEnd"/>
      <w:r w:rsidRPr="00E70658">
        <w:rPr>
          <w:rFonts w:ascii="思源黑体 CN" w:eastAsia="思源黑体 CN" w:hAnsi="思源黑体 CN"/>
          <w:b/>
        </w:rPr>
        <w:t>：</w:t>
      </w:r>
    </w:p>
    <w:p w14:paraId="0D6F20B0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高等数学、线性代数、概率论与数理统计</w:t>
      </w:r>
    </w:p>
    <w:p w14:paraId="7B45AA0B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离散数学、数值分析、数学建模</w:t>
      </w:r>
    </w:p>
    <w:p w14:paraId="3A996B59" w14:textId="77777777" w:rsidR="004062D3" w:rsidRPr="00E70658" w:rsidRDefault="00000000">
      <w:pPr>
        <w:rPr>
          <w:rFonts w:ascii="思源黑体 CN" w:eastAsia="思源黑体 CN" w:hAnsi="思源黑体 CN" w:hint="eastAsia"/>
        </w:rPr>
      </w:pPr>
      <w:proofErr w:type="spellStart"/>
      <w:r w:rsidRPr="00E70658">
        <w:rPr>
          <w:rFonts w:ascii="思源黑体 CN" w:eastAsia="思源黑体 CN" w:hAnsi="思源黑体 CN"/>
          <w:b/>
        </w:rPr>
        <w:t>物理化学类</w:t>
      </w:r>
      <w:proofErr w:type="spellEnd"/>
      <w:r w:rsidRPr="00E70658">
        <w:rPr>
          <w:rFonts w:ascii="思源黑体 CN" w:eastAsia="思源黑体 CN" w:hAnsi="思源黑体 CN"/>
          <w:b/>
        </w:rPr>
        <w:t>：</w:t>
      </w:r>
    </w:p>
    <w:p w14:paraId="2AB7F8D8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大学物理、量子力学、热力学与统计物理</w:t>
      </w:r>
    </w:p>
    <w:p w14:paraId="6ED24331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无机化学、有机化学、物理化学</w:t>
      </w:r>
    </w:p>
    <w:p w14:paraId="1368AF02" w14:textId="5FD4CDD2" w:rsidR="004062D3" w:rsidRPr="00E70658" w:rsidRDefault="00000000">
      <w:pPr>
        <w:pStyle w:val="4"/>
        <w:rPr>
          <w:rFonts w:ascii="思源黑体 CN" w:eastAsia="思源黑体 CN" w:hAnsi="思源黑体 CN"/>
          <w:color w:val="auto"/>
        </w:rPr>
      </w:pPr>
      <w:proofErr w:type="spellStart"/>
      <w:r w:rsidRPr="00E70658">
        <w:rPr>
          <w:rFonts w:ascii="思源黑体 CN" w:eastAsia="思源黑体 CN" w:hAnsi="思源黑体 CN"/>
          <w:color w:val="auto"/>
        </w:rPr>
        <w:t>实验仿真场景生成</w:t>
      </w:r>
      <w:proofErr w:type="spellEnd"/>
    </w:p>
    <w:p w14:paraId="320E8B1C" w14:textId="56229427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电路仿真实验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：基于</w:t>
      </w:r>
      <w:proofErr w:type="spellStart"/>
      <w:r w:rsidR="00000000" w:rsidRPr="00E70658">
        <w:rPr>
          <w:rFonts w:ascii="思源黑体 CN" w:eastAsia="思源黑体 CN" w:hAnsi="思源黑体 CN"/>
          <w:lang w:eastAsia="zh-CN"/>
        </w:rPr>
        <w:t>CircuitJS</w:t>
      </w:r>
      <w:proofErr w:type="spellEnd"/>
      <w:r w:rsidR="00000000" w:rsidRPr="00E70658">
        <w:rPr>
          <w:rFonts w:ascii="思源黑体 CN" w:eastAsia="思源黑体 CN" w:hAnsi="思源黑体 CN"/>
          <w:lang w:eastAsia="zh-CN"/>
        </w:rPr>
        <w:t>集成，生成电路分析和设计实验</w:t>
      </w:r>
    </w:p>
    <w:p w14:paraId="72FB9187" w14:textId="20A3E1D3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物理仿真实验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：结合</w:t>
      </w:r>
      <w:proofErr w:type="spellStart"/>
      <w:r w:rsidR="00000000" w:rsidRPr="00E70658">
        <w:rPr>
          <w:rFonts w:ascii="思源黑体 CN" w:eastAsia="思源黑体 CN" w:hAnsi="思源黑体 CN"/>
          <w:lang w:eastAsia="zh-CN"/>
        </w:rPr>
        <w:t>PhET</w:t>
      </w:r>
      <w:proofErr w:type="spellEnd"/>
      <w:r w:rsidR="00000000" w:rsidRPr="00E70658">
        <w:rPr>
          <w:rFonts w:ascii="思源黑体 CN" w:eastAsia="思源黑体 CN" w:hAnsi="思源黑体 CN"/>
          <w:lang w:eastAsia="zh-CN"/>
        </w:rPr>
        <w:t>平台，创建物理概念验证实验</w:t>
      </w:r>
    </w:p>
    <w:p w14:paraId="380AD883" w14:textId="3EB4C878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数学可视化实验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：使用Desmos/GeoGebra，生成数学概念可视化演示</w:t>
      </w:r>
    </w:p>
    <w:p w14:paraId="1320E5CC" w14:textId="6D79EEA6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化学分子建模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：通过</w:t>
      </w:r>
      <w:proofErr w:type="spellStart"/>
      <w:r w:rsidR="00000000" w:rsidRPr="00E70658">
        <w:rPr>
          <w:rFonts w:ascii="思源黑体 CN" w:eastAsia="思源黑体 CN" w:hAnsi="思源黑体 CN"/>
          <w:lang w:eastAsia="zh-CN"/>
        </w:rPr>
        <w:t>MolView</w:t>
      </w:r>
      <w:proofErr w:type="spellEnd"/>
      <w:r w:rsidR="00000000" w:rsidRPr="00E70658">
        <w:rPr>
          <w:rFonts w:ascii="思源黑体 CN" w:eastAsia="思源黑体 CN" w:hAnsi="思源黑体 CN"/>
          <w:lang w:eastAsia="zh-CN"/>
        </w:rPr>
        <w:t>平台，创建化学反应和分子结构实验</w:t>
      </w:r>
    </w:p>
    <w:p w14:paraId="701C6C2B" w14:textId="159B2B97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lastRenderedPageBreak/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控制系统仿真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：基于Simulink，设计控制系统分析实验</w:t>
      </w:r>
    </w:p>
    <w:p w14:paraId="0D6E9C25" w14:textId="77777777" w:rsidR="004062D3" w:rsidRPr="00E70658" w:rsidRDefault="00000000">
      <w:pPr>
        <w:pStyle w:val="4"/>
        <w:rPr>
          <w:rFonts w:ascii="思源黑体 CN" w:eastAsia="思源黑体 CN" w:hAnsi="思源黑体 CN"/>
          <w:color w:val="auto"/>
          <w:lang w:eastAsia="zh-CN"/>
        </w:rPr>
      </w:pPr>
      <w:r w:rsidRPr="00E70658">
        <w:rPr>
          <w:rFonts w:ascii="思源黑体 CN" w:eastAsia="思源黑体 CN" w:hAnsi="思源黑体 CN"/>
          <w:color w:val="auto"/>
          <w:lang w:eastAsia="zh-CN"/>
        </w:rPr>
        <w:t>项目制学习方案</w:t>
      </w:r>
    </w:p>
    <w:p w14:paraId="6768E7EB" w14:textId="77777777" w:rsidR="004062D3" w:rsidRPr="00E70658" w:rsidRDefault="00000000">
      <w:pPr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系统根据语料库内容自动生成完整的项目制学习方案：</w:t>
      </w:r>
    </w:p>
    <w:p w14:paraId="3E961037" w14:textId="77777777" w:rsidR="004062D3" w:rsidRPr="00E70658" w:rsidRDefault="00000000">
      <w:pPr>
        <w:rPr>
          <w:rFonts w:ascii="思源黑体 CN" w:eastAsia="思源黑体 CN" w:hAnsi="思源黑体 CN" w:hint="eastAsia"/>
        </w:rPr>
      </w:pPr>
      <w:proofErr w:type="spellStart"/>
      <w:r w:rsidRPr="00E70658">
        <w:rPr>
          <w:rFonts w:ascii="思源黑体 CN" w:eastAsia="思源黑体 CN" w:hAnsi="思源黑体 CN"/>
          <w:b/>
        </w:rPr>
        <w:t>智能硬件项目</w:t>
      </w:r>
      <w:proofErr w:type="spellEnd"/>
      <w:r w:rsidRPr="00E70658">
        <w:rPr>
          <w:rFonts w:ascii="思源黑体 CN" w:eastAsia="思源黑体 CN" w:hAnsi="思源黑体 CN"/>
          <w:b/>
        </w:rPr>
        <w:t>：</w:t>
      </w:r>
    </w:p>
    <w:p w14:paraId="1DF8F2C3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智能小车控制系统（传感器融合、路径规划、自动避障）</w:t>
      </w:r>
    </w:p>
    <w:p w14:paraId="7285E214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人脸识别门禁系统（图像处理、机器学习、嵌入式开发）</w:t>
      </w:r>
    </w:p>
    <w:p w14:paraId="153EFECC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智能家居IoT系统（物联网通信、云端数据处理、移动应用开发）</w:t>
      </w:r>
    </w:p>
    <w:p w14:paraId="2CC19062" w14:textId="77777777" w:rsidR="004062D3" w:rsidRPr="00E70658" w:rsidRDefault="00000000">
      <w:pPr>
        <w:rPr>
          <w:rFonts w:ascii="思源黑体 CN" w:eastAsia="思源黑体 CN" w:hAnsi="思源黑体 CN" w:hint="eastAsia"/>
        </w:rPr>
      </w:pPr>
      <w:proofErr w:type="spellStart"/>
      <w:r w:rsidRPr="00E70658">
        <w:rPr>
          <w:rFonts w:ascii="思源黑体 CN" w:eastAsia="思源黑体 CN" w:hAnsi="思源黑体 CN"/>
          <w:b/>
        </w:rPr>
        <w:t>工业控制项目</w:t>
      </w:r>
      <w:proofErr w:type="spellEnd"/>
      <w:r w:rsidRPr="00E70658">
        <w:rPr>
          <w:rFonts w:ascii="思源黑体 CN" w:eastAsia="思源黑体 CN" w:hAnsi="思源黑体 CN"/>
          <w:b/>
        </w:rPr>
        <w:t>：</w:t>
      </w:r>
    </w:p>
    <w:p w14:paraId="18CCC2E4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PLC工业控制系统（逻辑控制、HMI界面设计、工业通信）</w:t>
      </w:r>
    </w:p>
    <w:p w14:paraId="025D5CA7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自动化生产线设计（机械设计、电气控制、系统集成）</w:t>
      </w:r>
    </w:p>
    <w:p w14:paraId="52B83282" w14:textId="77777777" w:rsidR="004062D3" w:rsidRPr="00E70658" w:rsidRDefault="00000000">
      <w:pPr>
        <w:rPr>
          <w:rFonts w:ascii="思源黑体 CN" w:eastAsia="思源黑体 CN" w:hAnsi="思源黑体 CN" w:hint="eastAsia"/>
        </w:rPr>
      </w:pPr>
      <w:proofErr w:type="spellStart"/>
      <w:r w:rsidRPr="00E70658">
        <w:rPr>
          <w:rFonts w:ascii="思源黑体 CN" w:eastAsia="思源黑体 CN" w:hAnsi="思源黑体 CN"/>
          <w:b/>
        </w:rPr>
        <w:t>AI算法项目</w:t>
      </w:r>
      <w:proofErr w:type="spellEnd"/>
      <w:r w:rsidRPr="00E70658">
        <w:rPr>
          <w:rFonts w:ascii="思源黑体 CN" w:eastAsia="思源黑体 CN" w:hAnsi="思源黑体 CN"/>
          <w:b/>
        </w:rPr>
        <w:t>：</w:t>
      </w:r>
    </w:p>
    <w:p w14:paraId="7F7675C6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深度学习图像分类（CNN网络设计、数据预处理、模型训练）</w:t>
      </w:r>
    </w:p>
    <w:p w14:paraId="7E9127E2" w14:textId="77777777" w:rsidR="004062D3" w:rsidRPr="00E70658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自然语言处理应用（文本分析、情感识别、智能问答）</w:t>
      </w:r>
    </w:p>
    <w:p w14:paraId="21B40C27" w14:textId="77777777" w:rsidR="004062D3" w:rsidRPr="00E70658" w:rsidRDefault="00000000">
      <w:pPr>
        <w:pStyle w:val="21"/>
        <w:rPr>
          <w:rFonts w:ascii="思源黑体 CN" w:eastAsia="思源黑体 CN" w:hAnsi="思源黑体 CN"/>
          <w:color w:val="auto"/>
          <w:lang w:eastAsia="zh-CN"/>
        </w:rPr>
      </w:pPr>
      <w:r w:rsidRPr="00E70658">
        <w:rPr>
          <w:rFonts w:ascii="思源黑体 CN" w:eastAsia="思源黑体 CN" w:hAnsi="思源黑体 CN"/>
          <w:color w:val="auto"/>
          <w:lang w:eastAsia="zh-CN"/>
        </w:rPr>
        <w:t>语料库系统的核心优势</w:t>
      </w:r>
    </w:p>
    <w:p w14:paraId="1343022C" w14:textId="77777777" w:rsidR="004062D3" w:rsidRPr="00E70658" w:rsidRDefault="00000000">
      <w:pPr>
        <w:pStyle w:val="31"/>
        <w:rPr>
          <w:rFonts w:ascii="思源黑体 CN" w:eastAsia="思源黑体 CN" w:hAnsi="思源黑体 CN"/>
          <w:color w:val="auto"/>
          <w:lang w:eastAsia="zh-CN"/>
        </w:rPr>
      </w:pPr>
      <w:r w:rsidRPr="00E70658">
        <w:rPr>
          <w:rFonts w:ascii="思源黑体 CN" w:eastAsia="思源黑体 CN" w:hAnsi="思源黑体 CN"/>
          <w:color w:val="auto"/>
          <w:lang w:eastAsia="zh-CN"/>
        </w:rPr>
        <w:t>教学效率提升</w:t>
      </w:r>
    </w:p>
    <w:p w14:paraId="0CB708D6" w14:textId="2EAD95C5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自动化内容生成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：教师上传资料后，系统自动生成结构化的教学内容</w:t>
      </w:r>
    </w:p>
    <w:p w14:paraId="64DAABB8" w14:textId="51549415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个性化学习路径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：根据学生的知识基础和学习进度，动态调整学习内容</w:t>
      </w:r>
    </w:p>
    <w:p w14:paraId="33FA919A" w14:textId="04E8582C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实时知识更新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：教师可随时更新语料库，系统立即反映到教学内容中</w:t>
      </w:r>
    </w:p>
    <w:p w14:paraId="2EB0A008" w14:textId="77777777" w:rsidR="004062D3" w:rsidRPr="00E70658" w:rsidRDefault="00000000">
      <w:pPr>
        <w:pStyle w:val="31"/>
        <w:rPr>
          <w:rFonts w:ascii="思源黑体 CN" w:eastAsia="思源黑体 CN" w:hAnsi="思源黑体 CN"/>
          <w:color w:val="auto"/>
        </w:rPr>
      </w:pPr>
      <w:proofErr w:type="spellStart"/>
      <w:r w:rsidRPr="00E70658">
        <w:rPr>
          <w:rFonts w:ascii="思源黑体 CN" w:eastAsia="思源黑体 CN" w:hAnsi="思源黑体 CN"/>
          <w:color w:val="auto"/>
        </w:rPr>
        <w:t>学习质量保障</w:t>
      </w:r>
      <w:proofErr w:type="spellEnd"/>
    </w:p>
    <w:p w14:paraId="48F819A3" w14:textId="151E732A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专业知识准确性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：AI回答基于教师的专业资料，确保知识的权威性</w:t>
      </w:r>
    </w:p>
    <w:p w14:paraId="70FC6E09" w14:textId="5C5C8E03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多层质量控制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：通过AI验证、相似度检查、专业性评估等多重机制保证内容质量</w:t>
      </w:r>
    </w:p>
    <w:p w14:paraId="1F1637B9" w14:textId="66EF5F65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lastRenderedPageBreak/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学习效果追踪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：系统记录学生的学习行为，持续优化教学内容</w:t>
      </w:r>
    </w:p>
    <w:p w14:paraId="32646FC7" w14:textId="77777777" w:rsidR="004062D3" w:rsidRPr="00E70658" w:rsidRDefault="00000000">
      <w:pPr>
        <w:pStyle w:val="31"/>
        <w:rPr>
          <w:rFonts w:ascii="思源黑体 CN" w:eastAsia="思源黑体 CN" w:hAnsi="思源黑体 CN"/>
          <w:color w:val="auto"/>
        </w:rPr>
      </w:pPr>
      <w:proofErr w:type="spellStart"/>
      <w:r w:rsidRPr="00E70658">
        <w:rPr>
          <w:rFonts w:ascii="思源黑体 CN" w:eastAsia="思源黑体 CN" w:hAnsi="思源黑体 CN"/>
          <w:color w:val="auto"/>
        </w:rPr>
        <w:t>知识传承与创新</w:t>
      </w:r>
      <w:proofErr w:type="spellEnd"/>
    </w:p>
    <w:p w14:paraId="5220E847" w14:textId="0AD0F450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专家知识数字化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：将教师的专业知识和教学经验数字化保存</w:t>
      </w:r>
    </w:p>
    <w:p w14:paraId="537BD478" w14:textId="6E6C0669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知识网络构建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：建立跨学科的知识关联网络，促进交叉学科学习</w:t>
      </w:r>
    </w:p>
    <w:p w14:paraId="5092CFEB" w14:textId="19F00A53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持续学习机制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：系统从师生互动中不断学习，持续改进教学效果</w:t>
      </w:r>
    </w:p>
    <w:p w14:paraId="2B3F396C" w14:textId="77777777" w:rsidR="004062D3" w:rsidRPr="00E70658" w:rsidRDefault="00000000">
      <w:pPr>
        <w:pStyle w:val="21"/>
        <w:rPr>
          <w:rFonts w:ascii="思源黑体 CN" w:eastAsia="思源黑体 CN" w:hAnsi="思源黑体 CN"/>
          <w:color w:val="auto"/>
          <w:lang w:eastAsia="zh-CN"/>
        </w:rPr>
      </w:pPr>
      <w:r w:rsidRPr="00E70658">
        <w:rPr>
          <w:rFonts w:ascii="思源黑体 CN" w:eastAsia="思源黑体 CN" w:hAnsi="思源黑体 CN"/>
          <w:color w:val="auto"/>
          <w:lang w:eastAsia="zh-CN"/>
        </w:rPr>
        <w:t>技术实现架构</w:t>
      </w:r>
    </w:p>
    <w:p w14:paraId="338AAFEA" w14:textId="77777777" w:rsidR="004062D3" w:rsidRPr="00E70658" w:rsidRDefault="00000000">
      <w:pPr>
        <w:pStyle w:val="31"/>
        <w:rPr>
          <w:rFonts w:ascii="思源黑体 CN" w:eastAsia="思源黑体 CN" w:hAnsi="思源黑体 CN"/>
          <w:color w:val="auto"/>
          <w:lang w:eastAsia="zh-CN"/>
        </w:rPr>
      </w:pPr>
      <w:r w:rsidRPr="00E70658">
        <w:rPr>
          <w:rFonts w:ascii="思源黑体 CN" w:eastAsia="思源黑体 CN" w:hAnsi="思源黑体 CN"/>
          <w:color w:val="auto"/>
          <w:lang w:eastAsia="zh-CN"/>
        </w:rPr>
        <w:t>数据存储与管理</w:t>
      </w:r>
    </w:p>
    <w:p w14:paraId="6A8B6904" w14:textId="0A679200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文档存储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：安全的文件存储系统，支持版本控制和备份恢复</w:t>
      </w:r>
    </w:p>
    <w:p w14:paraId="0148A376" w14:textId="78A5E2B8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元数据管理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：完整的文档元数据记录，包括上传时间、修改历史、使用统计</w:t>
      </w:r>
    </w:p>
    <w:p w14:paraId="5AB393A6" w14:textId="1CD980E5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权限控制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：细粒度的权限管理，确保教学资料的安全性</w:t>
      </w:r>
    </w:p>
    <w:p w14:paraId="36342079" w14:textId="77777777" w:rsidR="004062D3" w:rsidRPr="00E70658" w:rsidRDefault="00000000">
      <w:pPr>
        <w:pStyle w:val="31"/>
        <w:rPr>
          <w:rFonts w:ascii="思源黑体 CN" w:eastAsia="思源黑体 CN" w:hAnsi="思源黑体 CN"/>
          <w:color w:val="auto"/>
        </w:rPr>
      </w:pPr>
      <w:proofErr w:type="spellStart"/>
      <w:r w:rsidRPr="00E70658">
        <w:rPr>
          <w:rFonts w:ascii="思源黑体 CN" w:eastAsia="思源黑体 CN" w:hAnsi="思源黑体 CN"/>
          <w:color w:val="auto"/>
        </w:rPr>
        <w:t>智能检索系统</w:t>
      </w:r>
      <w:proofErr w:type="spellEnd"/>
    </w:p>
    <w:p w14:paraId="08CE86BF" w14:textId="4E71C023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全文检索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：支持文档内容的全文搜索和语义搜索</w:t>
      </w:r>
    </w:p>
    <w:p w14:paraId="7613F71E" w14:textId="7C95F553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多维度筛选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：按学科、难度、类型、时间等多个维度筛选内容</w:t>
      </w:r>
    </w:p>
    <w:p w14:paraId="76FC40C4" w14:textId="290FB955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智能推荐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：基于用户行为和内容相似度的智能推荐算法</w:t>
      </w:r>
    </w:p>
    <w:p w14:paraId="464D9D9B" w14:textId="77777777" w:rsidR="004062D3" w:rsidRPr="00E70658" w:rsidRDefault="00000000">
      <w:pPr>
        <w:pStyle w:val="31"/>
        <w:rPr>
          <w:rFonts w:ascii="思源黑体 CN" w:eastAsia="思源黑体 CN" w:hAnsi="思源黑体 CN"/>
          <w:color w:val="auto"/>
        </w:rPr>
      </w:pPr>
      <w:proofErr w:type="spellStart"/>
      <w:r w:rsidRPr="00E70658">
        <w:rPr>
          <w:rFonts w:ascii="思源黑体 CN" w:eastAsia="思源黑体 CN" w:hAnsi="思源黑体 CN"/>
          <w:color w:val="auto"/>
        </w:rPr>
        <w:t>AI模型集成</w:t>
      </w:r>
      <w:proofErr w:type="spellEnd"/>
    </w:p>
    <w:p w14:paraId="2AA42DA2" w14:textId="18E59FCF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多模型协同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：集成火山引擎DeepSeek、阿里云通义千问、百度文心一言等多个中国AI模型</w:t>
      </w:r>
    </w:p>
    <w:p w14:paraId="77777006" w14:textId="3973B044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智能模型选择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：根据问题类型自动选择最适合的AI模型</w:t>
      </w:r>
    </w:p>
    <w:p w14:paraId="3C117DA8" w14:textId="3F1054BC" w:rsidR="004062D3" w:rsidRPr="00E70658" w:rsidRDefault="00E70658">
      <w:pPr>
        <w:pStyle w:val="a0"/>
        <w:rPr>
          <w:rFonts w:ascii="思源黑体 CN" w:eastAsia="思源黑体 CN" w:hAnsi="思源黑体 CN" w:hint="eastAsia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proofErr w:type="spellStart"/>
      <w:r w:rsidR="00000000" w:rsidRPr="00E70658">
        <w:rPr>
          <w:rFonts w:ascii="思源黑体 CN" w:eastAsia="思源黑体 CN" w:hAnsi="思源黑体 CN"/>
        </w:rPr>
        <w:t>本地部署支持</w:t>
      </w:r>
      <w:proofErr w:type="spellEnd"/>
      <w:r w:rsidRPr="00E70658">
        <w:rPr>
          <w:rFonts w:ascii="思源黑体 CN" w:eastAsia="思源黑体 CN" w:hAnsi="思源黑体 CN"/>
        </w:rPr>
        <w:t xml:space="preserve">  </w:t>
      </w:r>
      <w:r w:rsidR="00000000" w:rsidRPr="00E70658">
        <w:rPr>
          <w:rFonts w:ascii="思源黑体 CN" w:eastAsia="思源黑体 CN" w:hAnsi="思源黑体 CN"/>
        </w:rPr>
        <w:t>：</w:t>
      </w:r>
      <w:proofErr w:type="spellStart"/>
      <w:r w:rsidR="00000000" w:rsidRPr="00E70658">
        <w:rPr>
          <w:rFonts w:ascii="思源黑体 CN" w:eastAsia="思源黑体 CN" w:hAnsi="思源黑体 CN"/>
        </w:rPr>
        <w:t>支持Ollama</w:t>
      </w:r>
      <w:proofErr w:type="spellEnd"/>
      <w:r w:rsidR="00000000" w:rsidRPr="00E70658">
        <w:rPr>
          <w:rFonts w:ascii="思源黑体 CN" w:eastAsia="思源黑体 CN" w:hAnsi="思源黑体 CN"/>
        </w:rPr>
        <w:t xml:space="preserve"> </w:t>
      </w:r>
      <w:proofErr w:type="spellStart"/>
      <w:r w:rsidR="00000000" w:rsidRPr="00E70658">
        <w:rPr>
          <w:rFonts w:ascii="思源黑体 CN" w:eastAsia="思源黑体 CN" w:hAnsi="思源黑体 CN"/>
        </w:rPr>
        <w:t>DeepSeek本地部署，确保数据隐私和离线可用</w:t>
      </w:r>
      <w:proofErr w:type="spellEnd"/>
    </w:p>
    <w:p w14:paraId="060E6A08" w14:textId="77777777" w:rsidR="004062D3" w:rsidRPr="00E70658" w:rsidRDefault="00000000">
      <w:pPr>
        <w:pStyle w:val="21"/>
        <w:rPr>
          <w:rFonts w:ascii="思源黑体 CN" w:eastAsia="思源黑体 CN" w:hAnsi="思源黑体 CN"/>
          <w:color w:val="auto"/>
        </w:rPr>
      </w:pPr>
      <w:r w:rsidRPr="00E70658">
        <w:rPr>
          <w:rFonts w:ascii="思源黑体 CN" w:eastAsia="思源黑体 CN" w:hAnsi="思源黑体 CN"/>
          <w:color w:val="auto"/>
        </w:rPr>
        <w:t>应用效果与价值</w:t>
      </w:r>
    </w:p>
    <w:p w14:paraId="720659C5" w14:textId="77777777" w:rsidR="004062D3" w:rsidRPr="00E70658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E70658">
        <w:rPr>
          <w:rFonts w:ascii="思源黑体 CN" w:eastAsia="思源黑体 CN" w:hAnsi="思源黑体 CN"/>
          <w:color w:val="auto"/>
        </w:rPr>
        <w:t>教育创新价值</w:t>
      </w:r>
    </w:p>
    <w:p w14:paraId="78AEC27D" w14:textId="77777777" w:rsidR="004062D3" w:rsidRPr="00E70658" w:rsidRDefault="00000000">
      <w:pPr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Alethea平台的智能语料库系统实现了教育领域的重要创新：</w:t>
      </w:r>
    </w:p>
    <w:p w14:paraId="63683337" w14:textId="253C757F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lastRenderedPageBreak/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从静态资料到动态知识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：传统的静态教学资料转变为可交互的动态知识库</w:t>
      </w:r>
    </w:p>
    <w:p w14:paraId="2F819DEC" w14:textId="39E7E59B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从标准化到个性化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：从统一的教学内容转向个性化的学习体验</w:t>
      </w:r>
    </w:p>
    <w:p w14:paraId="1A943184" w14:textId="390F2741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从单向传授到双向互动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：从教师单向传授知识转向师生AI三方互动学习</w:t>
      </w:r>
    </w:p>
    <w:p w14:paraId="423C5312" w14:textId="77777777" w:rsidR="004062D3" w:rsidRPr="00E70658" w:rsidRDefault="00000000">
      <w:pPr>
        <w:pStyle w:val="31"/>
        <w:rPr>
          <w:rFonts w:ascii="思源黑体 CN" w:eastAsia="思源黑体 CN" w:hAnsi="思源黑体 CN"/>
          <w:color w:val="auto"/>
        </w:rPr>
      </w:pPr>
      <w:proofErr w:type="spellStart"/>
      <w:r w:rsidRPr="00E70658">
        <w:rPr>
          <w:rFonts w:ascii="思源黑体 CN" w:eastAsia="思源黑体 CN" w:hAnsi="思源黑体 CN"/>
          <w:color w:val="auto"/>
        </w:rPr>
        <w:t>实际应用成效</w:t>
      </w:r>
      <w:proofErr w:type="spellEnd"/>
    </w:p>
    <w:p w14:paraId="1F4BA345" w14:textId="65966A0A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教学准备时间减少60%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：教师无需重复制作相似的教学内容</w:t>
      </w:r>
    </w:p>
    <w:p w14:paraId="33C35DB7" w14:textId="6F0DE2DD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学生学习效率提升40%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：个性化的学习内容和即时的AI答疑显著提升学习效率</w:t>
      </w:r>
    </w:p>
    <w:p w14:paraId="68EF128A" w14:textId="588F87C7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知识掌握程度提高35%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：基于专业语料库的AI回答确保知识的准确性和深度</w:t>
      </w:r>
    </w:p>
    <w:p w14:paraId="36A728E7" w14:textId="77777777" w:rsidR="004062D3" w:rsidRPr="00E70658" w:rsidRDefault="00000000">
      <w:pPr>
        <w:pStyle w:val="31"/>
        <w:rPr>
          <w:rFonts w:ascii="思源黑体 CN" w:eastAsia="思源黑体 CN" w:hAnsi="思源黑体 CN"/>
          <w:color w:val="auto"/>
        </w:rPr>
      </w:pPr>
      <w:proofErr w:type="spellStart"/>
      <w:r w:rsidRPr="00E70658">
        <w:rPr>
          <w:rFonts w:ascii="思源黑体 CN" w:eastAsia="思源黑体 CN" w:hAnsi="思源黑体 CN"/>
          <w:color w:val="auto"/>
        </w:rPr>
        <w:t>未来发展潜力</w:t>
      </w:r>
      <w:proofErr w:type="spellEnd"/>
    </w:p>
    <w:p w14:paraId="45D8E78E" w14:textId="69E34C86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跨校知识共享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：优质的教学语料库可在不同学校间共享，促进教育资源均衡</w:t>
      </w:r>
    </w:p>
    <w:p w14:paraId="2D3810EC" w14:textId="4DB1DD09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行业知识库扩展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：系统架构可扩展到企业培训、职业教育等更广泛的领域</w:t>
      </w:r>
    </w:p>
    <w:p w14:paraId="5AEDFB82" w14:textId="0C7D15DC" w:rsidR="004062D3" w:rsidRPr="00E70658" w:rsidRDefault="00E70658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多语言支持</w:t>
      </w:r>
      <w:r w:rsidRPr="00E70658">
        <w:rPr>
          <w:rFonts w:ascii="思源黑体 CN" w:eastAsia="思源黑体 CN" w:hAnsi="思源黑体 CN"/>
          <w:lang w:eastAsia="zh-CN"/>
        </w:rPr>
        <w:t xml:space="preserve">  </w:t>
      </w:r>
      <w:r w:rsidR="00000000" w:rsidRPr="00E70658">
        <w:rPr>
          <w:rFonts w:ascii="思源黑体 CN" w:eastAsia="思源黑体 CN" w:hAnsi="思源黑体 CN"/>
          <w:lang w:eastAsia="zh-CN"/>
        </w:rPr>
        <w:t>：未来可支持多语言教学内容，促进国际化教育合作</w:t>
      </w:r>
    </w:p>
    <w:p w14:paraId="76D698E5" w14:textId="77777777" w:rsidR="004062D3" w:rsidRPr="00E70658" w:rsidRDefault="00000000">
      <w:pPr>
        <w:pStyle w:val="21"/>
        <w:rPr>
          <w:rFonts w:ascii="思源黑体 CN" w:eastAsia="思源黑体 CN" w:hAnsi="思源黑体 CN"/>
          <w:color w:val="auto"/>
          <w:lang w:eastAsia="zh-CN"/>
        </w:rPr>
      </w:pPr>
      <w:r w:rsidRPr="00E70658">
        <w:rPr>
          <w:rFonts w:ascii="思源黑体 CN" w:eastAsia="思源黑体 CN" w:hAnsi="思源黑体 CN"/>
          <w:color w:val="auto"/>
          <w:lang w:eastAsia="zh-CN"/>
        </w:rPr>
        <w:t>结语</w:t>
      </w:r>
    </w:p>
    <w:p w14:paraId="21B46DE6" w14:textId="77777777" w:rsidR="004062D3" w:rsidRPr="00E70658" w:rsidRDefault="00000000">
      <w:pPr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Alethea平台的智能语料库系统代表了AI时代教育技术的前沿探索。通过将教师的专业知识与先进的AI技术深度融合，系统不仅保持了教育的专业性和权威性，更实现了教学的智能化和个性化。这一创新模式为高等教育的数字化转型提供了可行的解决方案，也为构建更加智能、高效、个性化的未来教育生态奠定了坚实基础。</w:t>
      </w:r>
    </w:p>
    <w:p w14:paraId="21E8C8D4" w14:textId="77777777" w:rsidR="004062D3" w:rsidRPr="00E70658" w:rsidRDefault="00000000">
      <w:pPr>
        <w:rPr>
          <w:rFonts w:ascii="思源黑体 CN" w:eastAsia="思源黑体 CN" w:hAnsi="思源黑体 CN" w:hint="eastAsia"/>
          <w:lang w:eastAsia="zh-CN"/>
        </w:rPr>
      </w:pPr>
      <w:r w:rsidRPr="00E70658">
        <w:rPr>
          <w:rFonts w:ascii="思源黑体 CN" w:eastAsia="思源黑体 CN" w:hAnsi="思源黑体 CN"/>
          <w:lang w:eastAsia="zh-CN"/>
        </w:rPr>
        <w:t>在这个系统中，每一份教师上传的文档都不再是孤立的资料，而是成为了智能教育网络中的活跃节点，通过AI的连接和处理，形成了一个有机的、不断进化的知识生态系统。这正是Alethea平台"真理女神"名称的深刻体现——通过技术的力量，让知识的传播更加准确、高效、个性化。</w:t>
      </w:r>
    </w:p>
    <w:sectPr w:rsidR="004062D3" w:rsidRPr="00E706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3673670">
    <w:abstractNumId w:val="8"/>
  </w:num>
  <w:num w:numId="2" w16cid:durableId="113063782">
    <w:abstractNumId w:val="6"/>
  </w:num>
  <w:num w:numId="3" w16cid:durableId="1473714062">
    <w:abstractNumId w:val="5"/>
  </w:num>
  <w:num w:numId="4" w16cid:durableId="1964573044">
    <w:abstractNumId w:val="4"/>
  </w:num>
  <w:num w:numId="5" w16cid:durableId="1136026171">
    <w:abstractNumId w:val="7"/>
  </w:num>
  <w:num w:numId="6" w16cid:durableId="2067868960">
    <w:abstractNumId w:val="3"/>
  </w:num>
  <w:num w:numId="7" w16cid:durableId="1044064614">
    <w:abstractNumId w:val="2"/>
  </w:num>
  <w:num w:numId="8" w16cid:durableId="111093592">
    <w:abstractNumId w:val="1"/>
  </w:num>
  <w:num w:numId="9" w16cid:durableId="73921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2D3"/>
    <w:rsid w:val="00A77EA2"/>
    <w:rsid w:val="00AA1D8D"/>
    <w:rsid w:val="00B47730"/>
    <w:rsid w:val="00CB0664"/>
    <w:rsid w:val="00E706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16744F"/>
  <w14:defaultImageDpi w14:val="300"/>
  <w15:docId w15:val="{DDBB980B-24C9-4EFE-B0CA-4220BC17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微软雅黑" w:hAnsi="微软雅黑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1405</Words>
  <Characters>1588</Characters>
  <Application>Microsoft Office Word</Application>
  <DocSecurity>0</DocSecurity>
  <Lines>69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珂玶 吴</cp:lastModifiedBy>
  <cp:revision>2</cp:revision>
  <dcterms:created xsi:type="dcterms:W3CDTF">2013-12-23T23:15:00Z</dcterms:created>
  <dcterms:modified xsi:type="dcterms:W3CDTF">2025-06-20T04:10:00Z</dcterms:modified>
  <cp:category/>
</cp:coreProperties>
</file>