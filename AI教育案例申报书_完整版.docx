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"人工智能+高等教育"典型应用场景案例申报书</w:t>
      </w:r>
    </w:p>
    <w:p/>
    <w:p>
      <w:pPr>
        <w:pStyle w:val="CustomHeading1"/>
      </w:pPr>
      <w:r>
        <w:t>人工智能+新工科创新人才培养</w:t>
      </w:r>
    </w:p>
    <w:p/>
    <w:p>
      <w:r>
        <w:t>---</w:t>
      </w:r>
    </w:p>
    <w:p/>
    <w:p>
      <w:pPr>
        <w:pStyle w:val="CustomHeading1"/>
      </w:pPr>
      <w:r>
        <w:t>一、基本信息</w:t>
      </w:r>
    </w:p>
    <w:p/>
    <w:p>
      <w:pPr>
        <w:pStyle w:val="CustomHeading2"/>
      </w:pPr>
      <w:r>
        <w:t>1.1 案例基本信息</w:t>
      </w:r>
    </w:p>
    <w:p/>
    <w:p>
      <w:r/>
      <w:r>
        <w:rPr>
          <w:b/>
        </w:rPr>
        <w:t>案例名称</w:t>
      </w:r>
      <w:r>
        <w:t>：Alethea AI智能教辅平台——多模型融合的新工科创新人才培养实践</w:t>
      </w:r>
    </w:p>
    <w:p/>
    <w:p>
      <w:r/>
      <w:r>
        <w:rPr>
          <w:b/>
        </w:rPr>
        <w:t>案例类别</w:t>
      </w:r>
      <w:r>
        <w:t>：智能助学</w:t>
      </w:r>
    </w:p>
    <w:p/>
    <w:p>
      <w:r/>
      <w:r>
        <w:rPr>
          <w:b/>
        </w:rPr>
        <w:t>案例使用的基础大模型</w:t>
      </w:r>
      <w:r>
        <w:t>：GPT-4、Claude-3、Gemini Pro、DeepSeek、Qwen、Ollama DeepSeek、Volces DeepSeek、Ali Qwen、OpenAI等9种AI模型集成</w:t>
      </w:r>
    </w:p>
    <w:p/>
    <w:p>
      <w:r/>
      <w:r>
        <w:rPr>
          <w:b/>
        </w:rPr>
        <w:t>申报高校</w:t>
      </w:r>
      <w:r>
        <w:t>：上海理工大学</w:t>
      </w:r>
    </w:p>
    <w:p/>
    <w:p>
      <w:r/>
      <w:r>
        <w:rPr>
          <w:b/>
        </w:rPr>
        <w:t>案例网址</w:t>
      </w:r>
      <w:r>
        <w:t>：http://alethealab.cn</w:t>
      </w:r>
    </w:p>
    <w:p/>
    <w:p>
      <w:r/>
      <w:r>
        <w:rPr>
          <w:b/>
        </w:rPr>
        <w:t>案例简介</w:t>
      </w:r>
      <w:r>
        <w:t>：</w:t>
      </w:r>
    </w:p>
    <w:p/>
    <w:p>
      <w:r>
        <w:t>面向新工科建设需求，本案例构建了Alethea AI智能教辅平台，创新性地集成9种主流AI模型，为48个理工科学科提供全覆盖的个性化智能教学生态。平台通过多模型智能路由选择、学生个人学习智能分析、教师智能助手、AI实验生成等核心功能，实现了从理论学习到实践应用的全流程智能化支持。</w:t>
      </w:r>
    </w:p>
    <w:p/>
    <w:p>
      <w:r>
        <w:t>平台核心创新在于：（1）国内首创的多AI模型融合技术，根据问题特征自动选择最适合的AI模型；（2）深度的学生个人学习智能分析系统，构建个性化学习画像和轨迹追踪；（3）全面的教师智能助手功能，支持学习路径可视化、智能推荐实验课程、自动生成教学讲义等；（4）跨学科项目制学习模式，以WiFi智能感知项目为典型案例展示完整的工程实践能力培养。</w:t>
      </w:r>
    </w:p>
    <w:p/>
    <w:p>
      <w:r>
        <w:t>平台已覆盖数学、物理、化学、计算机科学、电子工程、机械工程、环境工程等48个理工科学科，支持多语言编程环境、虚拟实验仿真、智能代码生成等功能。通过AI驱动的个性化教学和项目式学习，有效提升学生的跨学科整合能力、创新思维和工程实践能力，为新工科人才培养提供了可复制、可推广的智能化解决方案。</w:t>
      </w:r>
    </w:p>
    <w:p/>
    <w:p>
      <w:pPr>
        <w:jc w:val="center"/>
      </w:pPr>
      <w:r>
        <w:rPr>
          <w:i/>
        </w:rPr>
        <w:t>**[图片占位符1-1：Alethea平台首页界面截图，展示48个学科分类和主要功能入口]**</w:t>
      </w:r>
    </w:p>
    <w:p/>
    <w:p>
      <w:pPr>
        <w:pStyle w:val="CustomHeading2"/>
      </w:pPr>
      <w:r>
        <w:t>1.2 平台核心特色与技术亮点</w:t>
      </w:r>
    </w:p>
    <w:p/>
    <w:p>
      <w:pPr>
        <w:pStyle w:val="CustomHeading3"/>
      </w:pPr>
      <w:r>
        <w:t>1.2.1 多AI模型智能融合技术</w:t>
      </w:r>
    </w:p>
    <w:p/>
    <w:p>
      <w:r>
        <w:t>Alethea平台的核心技术创新在于国内首创的多AI模型智能融合架构。平台集成了9种主流AI模型，包括：</w:t>
      </w:r>
    </w:p>
    <w:p/>
    <w:p>
      <w:r>
        <w:t xml:space="preserve">- </w:t>
      </w:r>
      <w:r>
        <w:rPr>
          <w:b/>
        </w:rPr>
        <w:t>OpenAI系列</w:t>
      </w:r>
      <w:r>
        <w:t>：GPT-4、GPT-3.5-turbo，擅长通用问题解答和创意思维</w:t>
      </w:r>
    </w:p>
    <w:p>
      <w:r>
        <w:t xml:space="preserve">- </w:t>
      </w:r>
      <w:r>
        <w:rPr>
          <w:b/>
        </w:rPr>
        <w:t>Anthropic Claude</w:t>
      </w:r>
      <w:r>
        <w:t>：Claude-3-Opus、Claude-3-Sonnet，在逻辑推理和安全性方面表现优异</w:t>
      </w:r>
    </w:p>
    <w:p>
      <w:r>
        <w:t xml:space="preserve">- </w:t>
      </w:r>
      <w:r>
        <w:rPr>
          <w:b/>
        </w:rPr>
        <w:t>Google Gemini</w:t>
      </w:r>
      <w:r>
        <w:t>：Gemini Pro，在多模态理解和科学计算方面具有优势</w:t>
      </w:r>
    </w:p>
    <w:p>
      <w:r>
        <w:t xml:space="preserve">- </w:t>
      </w:r>
      <w:r>
        <w:rPr>
          <w:b/>
        </w:rPr>
        <w:t>国产大模型</w:t>
      </w:r>
      <w:r>
        <w:t>：DeepSeek、Qwen（通义千问），在中文理解和本土化应用方面表现突出</w:t>
      </w:r>
    </w:p>
    <w:p>
      <w:r>
        <w:t xml:space="preserve">- </w:t>
      </w:r>
      <w:r>
        <w:rPr>
          <w:b/>
        </w:rPr>
        <w:t>开源模型</w:t>
      </w:r>
      <w:r>
        <w:t>：Ollama DeepSeek等，提供本地化部署和隐私保护</w:t>
      </w:r>
    </w:p>
    <w:p/>
    <w:p>
      <w:r/>
      <w:r>
        <w:rPr>
          <w:b/>
        </w:rPr>
        <w:t>智能路由算法</w:t>
      </w:r>
      <w:r>
        <w:t>是平台的核心技术突破。系统通过分析问题的以下特征自动选择最适合的AI模型：</w:t>
      </w:r>
    </w:p>
    <w:p/>
    <w:p>
      <w:r>
        <w:t xml:space="preserve">1. </w:t>
      </w:r>
      <w:r>
        <w:rPr>
          <w:b/>
        </w:rPr>
        <w:t>内容特征分析</w:t>
      </w:r>
      <w:r>
        <w:t>：数学计算、代码编程、理论解释、创意设计等</w:t>
      </w:r>
    </w:p>
    <w:p>
      <w:r>
        <w:t xml:space="preserve">2. </w:t>
      </w:r>
      <w:r>
        <w:rPr>
          <w:b/>
        </w:rPr>
        <w:t>学科领域识别</w:t>
      </w:r>
      <w:r>
        <w:t>：物理、化学、工程、计算机等专业领域</w:t>
      </w:r>
    </w:p>
    <w:p>
      <w:r>
        <w:t xml:space="preserve">3. </w:t>
      </w:r>
      <w:r>
        <w:rPr>
          <w:b/>
        </w:rPr>
        <w:t>复杂度评估</w:t>
      </w:r>
      <w:r>
        <w:t>：基础概念、中等难度、高级应用等层次</w:t>
      </w:r>
    </w:p>
    <w:p>
      <w:r>
        <w:t xml:space="preserve">4. </w:t>
      </w:r>
      <w:r>
        <w:rPr>
          <w:b/>
        </w:rPr>
        <w:t>语言特征</w:t>
      </w:r>
      <w:r>
        <w:t>：中文、英文、多语言混合等</w:t>
      </w:r>
    </w:p>
    <w:p>
      <w:r>
        <w:t xml:space="preserve">5. </w:t>
      </w:r>
      <w:r>
        <w:rPr>
          <w:b/>
        </w:rPr>
        <w:t>安全性要求</w:t>
      </w:r>
      <w:r>
        <w:t>：是否涉及敏感内容或需要本地化处理</w:t>
      </w:r>
    </w:p>
    <w:p/>
    <w:p>
      <w:pPr>
        <w:jc w:val="center"/>
      </w:pPr>
      <w:r>
        <w:rPr>
          <w:i/>
        </w:rPr>
        <w:t>**[图片占位符1-2：AI模型智能路由算法流程图，展示问题分析、模型选择、结果优化的完整流程]**</w:t>
      </w:r>
    </w:p>
    <w:p/>
    <w:p>
      <w:pPr>
        <w:pStyle w:val="CustomHeading3"/>
      </w:pPr>
      <w:r>
        <w:t>1.2.2 48学科全覆盖智能问答系统</w:t>
      </w:r>
    </w:p>
    <w:p/>
    <w:p>
      <w:r>
        <w:t>平台构建了覆盖48个理工科学科的专业问答系统，实现了工科教育的全领域支持：</w:t>
      </w:r>
    </w:p>
    <w:p/>
    <w:p>
      <w:r/>
      <w:r>
        <w:rPr>
          <w:b/>
        </w:rPr>
        <w:t>基础学科（12个）</w:t>
      </w:r>
      <w:r>
        <w:t>：</w:t>
      </w:r>
    </w:p>
    <w:p>
      <w:pPr>
        <w:pStyle w:val="ListBullet"/>
      </w:pPr>
      <w:r>
        <w:t>数学类：高等数学、线性代数、概率统计、离散数学</w:t>
      </w:r>
    </w:p>
    <w:p>
      <w:pPr>
        <w:pStyle w:val="ListBullet"/>
      </w:pPr>
      <w:r>
        <w:t>物理类：大学物理、理论力学、电磁学、量子物理</w:t>
      </w:r>
    </w:p>
    <w:p>
      <w:pPr>
        <w:pStyle w:val="ListBullet"/>
      </w:pPr>
      <w:r>
        <w:t>化学类：无机化学、有机化学、物理化学、分析化学</w:t>
      </w:r>
    </w:p>
    <w:p/>
    <w:p>
      <w:r/>
      <w:r>
        <w:rPr>
          <w:b/>
        </w:rPr>
        <w:t>工程学科（24个）</w:t>
      </w:r>
      <w:r>
        <w:t>：</w:t>
      </w:r>
    </w:p>
    <w:p>
      <w:pPr>
        <w:pStyle w:val="ListBullet"/>
      </w:pPr>
      <w:r>
        <w:t>电子信息类：电路分析、数字电路、信号处理、通信原理、嵌入式系统、微波技术</w:t>
      </w:r>
    </w:p>
    <w:p>
      <w:pPr>
        <w:pStyle w:val="ListBullet"/>
      </w:pPr>
      <w:r>
        <w:t>计算机类：数据结构、算法设计、操作系统、计算机网络、数据库、人工智能</w:t>
      </w:r>
    </w:p>
    <w:p>
      <w:pPr>
        <w:pStyle w:val="ListBullet"/>
      </w:pPr>
      <w:r>
        <w:t>机械工程类：机械设计、材料力学、流体力学、热力学、控制工程、制造工艺</w:t>
      </w:r>
    </w:p>
    <w:p>
      <w:pPr>
        <w:pStyle w:val="ListBullet"/>
      </w:pPr>
      <w:r>
        <w:t>土木工程类：结构力学、建筑材料、工程测量、岩土工程、桥梁工程、建筑设计</w:t>
      </w:r>
    </w:p>
    <w:p>
      <w:pPr>
        <w:pStyle w:val="ListBullet"/>
      </w:pPr>
      <w:r>
        <w:t>化工环境类：化工原理、环境工程、安全工程、能源工程、生物工程、食品工程</w:t>
      </w:r>
    </w:p>
    <w:p/>
    <w:p>
      <w:r/>
      <w:r>
        <w:rPr>
          <w:b/>
        </w:rPr>
        <w:t>交叉学科（12个）</w:t>
      </w:r>
      <w:r>
        <w:t>：</w:t>
      </w:r>
    </w:p>
    <w:p>
      <w:pPr>
        <w:pStyle w:val="ListBullet"/>
      </w:pPr>
      <w:r>
        <w:t>生物医学工程、光电工程、新能源技术、智能制造、物联网工程、大数据技术、网络安全、机器人工程、航空航天、海洋工程、核工程、新材料技术</w:t>
      </w:r>
    </w:p>
    <w:p/>
    <w:p>
      <w:r>
        <w:t>每个学科都配备了专业的问题库和知识图谱，支持从基础概念到前沿应用的全层次学习需求。</w:t>
      </w:r>
    </w:p>
    <w:p/>
    <w:p>
      <w:pPr>
        <w:jc w:val="center"/>
      </w:pPr>
      <w:r>
        <w:rPr>
          <w:i/>
        </w:rPr>
        <w:t>**[图片占位符1-3：48学科分类展示界面，以卡片形式展示各学科图标和简介]**</w:t>
      </w:r>
    </w:p>
    <w:p/>
    <w:p>
      <w:pPr>
        <w:pStyle w:val="CustomHeading3"/>
      </w:pPr>
      <w:r>
        <w:t>1.2.3 学生个人学习智能分析系统</w:t>
      </w:r>
    </w:p>
    <w:p/>
    <w:p>
      <w:r>
        <w:t>平台的学生个人学习智能分析系统是教育AI技术的重要创新，通过深度学习算法构建个性化学习生态：</w:t>
      </w:r>
    </w:p>
    <w:p/>
    <w:p>
      <w:r/>
      <w:r>
        <w:rPr>
          <w:b/>
        </w:rPr>
        <w:t>个性化学习画像构建</w:t>
      </w:r>
      <w:r>
        <w:t>：</w:t>
      </w:r>
    </w:p>
    <w:p>
      <w:r>
        <w:t xml:space="preserve">- </w:t>
      </w:r>
      <w:r>
        <w:rPr>
          <w:b/>
        </w:rPr>
        <w:t>学习风格分析</w:t>
      </w:r>
      <w:r>
        <w:t>：视觉型、听觉型、动手型等学习偏好识别</w:t>
      </w:r>
    </w:p>
    <w:p>
      <w:r>
        <w:t xml:space="preserve">- </w:t>
      </w:r>
      <w:r>
        <w:rPr>
          <w:b/>
        </w:rPr>
        <w:t>知识掌握评估</w:t>
      </w:r>
      <w:r>
        <w:t>：基于答题正确率、学习时长、复习频次的多维度评估</w:t>
      </w:r>
    </w:p>
    <w:p>
      <w:r>
        <w:t xml:space="preserve">- </w:t>
      </w:r>
      <w:r>
        <w:rPr>
          <w:b/>
        </w:rPr>
        <w:t>能力特征建模</w:t>
      </w:r>
      <w:r>
        <w:t>：逻辑推理、空间想象、数值计算、创新思维等能力画像</w:t>
      </w:r>
    </w:p>
    <w:p>
      <w:r>
        <w:t xml:space="preserve">- </w:t>
      </w:r>
      <w:r>
        <w:rPr>
          <w:b/>
        </w:rPr>
        <w:t>学习习惯追踪</w:t>
      </w:r>
      <w:r>
        <w:t>：学习时间分布、注意力集中度、学习节奏等行为分析</w:t>
      </w:r>
    </w:p>
    <w:p/>
    <w:p>
      <w:r/>
      <w:r>
        <w:rPr>
          <w:b/>
        </w:rPr>
        <w:t>智能学习轨迹追踪</w:t>
      </w:r>
      <w:r>
        <w:t>：</w:t>
      </w:r>
    </w:p>
    <w:p>
      <w:r>
        <w:t xml:space="preserve">- </w:t>
      </w:r>
      <w:r>
        <w:rPr>
          <w:b/>
        </w:rPr>
        <w:t>实时学习路径记录</w:t>
      </w:r>
      <w:r>
        <w:t>：详细记录学生的学习顺序、停留时间、交互行为</w:t>
      </w:r>
    </w:p>
    <w:p>
      <w:r>
        <w:t xml:space="preserve">- </w:t>
      </w:r>
      <w:r>
        <w:rPr>
          <w:b/>
        </w:rPr>
        <w:t>知识点掌握图谱</w:t>
      </w:r>
      <w:r>
        <w:t>：可视化展示各知识点的掌握程度和关联关系</w:t>
      </w:r>
    </w:p>
    <w:p>
      <w:r>
        <w:t xml:space="preserve">- </w:t>
      </w:r>
      <w:r>
        <w:rPr>
          <w:b/>
        </w:rPr>
        <w:t>学习效果预测</w:t>
      </w:r>
      <w:r>
        <w:t>：基于历史数据预测学习成果和潜在困难点</w:t>
      </w:r>
    </w:p>
    <w:p>
      <w:r>
        <w:t xml:space="preserve">- </w:t>
      </w:r>
      <w:r>
        <w:rPr>
          <w:b/>
        </w:rPr>
        <w:t>个性化推荐算法</w:t>
      </w:r>
      <w:r>
        <w:t>：智能推荐下一步学习内容和最适合的学习方式</w:t>
      </w:r>
    </w:p>
    <w:p/>
    <w:p>
      <w:r/>
      <w:r>
        <w:rPr>
          <w:b/>
        </w:rPr>
        <w:t>学习成效智能评估</w:t>
      </w:r>
      <w:r>
        <w:t>：</w:t>
      </w:r>
    </w:p>
    <w:p>
      <w:r>
        <w:t xml:space="preserve">- </w:t>
      </w:r>
      <w:r>
        <w:rPr>
          <w:b/>
        </w:rPr>
        <w:t>多维度评估体系</w:t>
      </w:r>
      <w:r>
        <w:t>：知识掌握、技能应用、创新能力、协作能力</w:t>
      </w:r>
    </w:p>
    <w:p>
      <w:r>
        <w:t xml:space="preserve">- </w:t>
      </w:r>
      <w:r>
        <w:rPr>
          <w:b/>
        </w:rPr>
        <w:t>过程性评估</w:t>
      </w:r>
      <w:r>
        <w:t>：实时跟踪学习进度，及时发现和解决问题</w:t>
      </w:r>
    </w:p>
    <w:p>
      <w:r>
        <w:t xml:space="preserve">- </w:t>
      </w:r>
      <w:r>
        <w:rPr>
          <w:b/>
        </w:rPr>
        <w:t>适应性调整</w:t>
      </w:r>
      <w:r>
        <w:t>：根据学习效果动态调整学习计划和难度</w:t>
      </w:r>
    </w:p>
    <w:p>
      <w:r>
        <w:t xml:space="preserve">- </w:t>
      </w:r>
      <w:r>
        <w:rPr>
          <w:b/>
        </w:rPr>
        <w:t>成长轨迹可视化</w:t>
      </w:r>
      <w:r>
        <w:t>：直观展示学习成长曲线和能力提升过程</w:t>
      </w:r>
    </w:p>
    <w:p/>
    <w:p>
      <w:pPr>
        <w:jc w:val="center"/>
      </w:pPr>
      <w:r>
        <w:rPr>
          <w:i/>
        </w:rPr>
        <w:t>**[图片占位符1-4：学生个人学习分析仪表板界面，展示学习画像、进度追踪、能力雷达图等]**</w:t>
      </w:r>
    </w:p>
    <w:p/>
    <w:p>
      <w:pPr>
        <w:pStyle w:val="CustomHeading3"/>
      </w:pPr>
      <w:r>
        <w:t>1.2.4 教师智能助手系统</w:t>
      </w:r>
    </w:p>
    <w:p/>
    <w:p>
      <w:r>
        <w:t>平台为教师提供了全面的智能助手功能，显著提升教学效率和质量：</w:t>
      </w:r>
    </w:p>
    <w:p/>
    <w:p>
      <w:r/>
      <w:r>
        <w:rPr>
          <w:b/>
        </w:rPr>
        <w:t>学生学习路径可视化</w:t>
      </w:r>
      <w:r>
        <w:t>：</w:t>
      </w:r>
    </w:p>
    <w:p>
      <w:r>
        <w:t xml:space="preserve">- </w:t>
      </w:r>
      <w:r>
        <w:rPr>
          <w:b/>
        </w:rPr>
        <w:t>班级学习概览</w:t>
      </w:r>
      <w:r>
        <w:t>：整体学习进度、知识点掌握分布、学习活跃度统计</w:t>
      </w:r>
    </w:p>
    <w:p>
      <w:r>
        <w:t xml:space="preserve">- </w:t>
      </w:r>
      <w:r>
        <w:rPr>
          <w:b/>
        </w:rPr>
        <w:t>个体学习轨迹</w:t>
      </w:r>
      <w:r>
        <w:t>：每个学生的详细学习路径、时间分配、难点分析</w:t>
      </w:r>
    </w:p>
    <w:p>
      <w:r>
        <w:t xml:space="preserve">- </w:t>
      </w:r>
      <w:r>
        <w:rPr>
          <w:b/>
        </w:rPr>
        <w:t>学习效果对比</w:t>
      </w:r>
      <w:r>
        <w:t>：不同学生、不同时期的学习效果对比分析</w:t>
      </w:r>
    </w:p>
    <w:p>
      <w:r>
        <w:t xml:space="preserve">- </w:t>
      </w:r>
      <w:r>
        <w:rPr>
          <w:b/>
        </w:rPr>
        <w:t>预警机制</w:t>
      </w:r>
      <w:r>
        <w:t>：自动识别学习困难学生，提供早期干预建议</w:t>
      </w:r>
    </w:p>
    <w:p/>
    <w:p>
      <w:r/>
      <w:r>
        <w:rPr>
          <w:b/>
        </w:rPr>
        <w:t>智能推荐实验和课程</w:t>
      </w:r>
      <w:r>
        <w:t>：</w:t>
      </w:r>
    </w:p>
    <w:p>
      <w:r>
        <w:t xml:space="preserve">- </w:t>
      </w:r>
      <w:r>
        <w:rPr>
          <w:b/>
        </w:rPr>
        <w:t>个性化实验推荐</w:t>
      </w:r>
      <w:r>
        <w:t>：根据学生能力水平和学习目标推荐合适的实验项目</w:t>
      </w:r>
    </w:p>
    <w:p>
      <w:r>
        <w:t xml:space="preserve">- </w:t>
      </w:r>
      <w:r>
        <w:rPr>
          <w:b/>
        </w:rPr>
        <w:t>课程内容优化</w:t>
      </w:r>
      <w:r>
        <w:t>：基于学生反馈和学习数据优化课程设计</w:t>
      </w:r>
    </w:p>
    <w:p>
      <w:r>
        <w:t xml:space="preserve">- </w:t>
      </w:r>
      <w:r>
        <w:rPr>
          <w:b/>
        </w:rPr>
        <w:t>学习资源匹配</w:t>
      </w:r>
      <w:r>
        <w:t>：智能匹配最适合的学习材料、视频、文献等资源</w:t>
      </w:r>
    </w:p>
    <w:p>
      <w:r>
        <w:t xml:space="preserve">- </w:t>
      </w:r>
      <w:r>
        <w:rPr>
          <w:b/>
        </w:rPr>
        <w:t>跨学科整合建议</w:t>
      </w:r>
      <w:r>
        <w:t>：推荐相关学科的补充学习内容</w:t>
      </w:r>
    </w:p>
    <w:p/>
    <w:p>
      <w:r/>
      <w:r>
        <w:rPr>
          <w:b/>
        </w:rPr>
        <w:t>智能生成教学讲义</w:t>
      </w:r>
      <w:r>
        <w:t>：</w:t>
      </w:r>
    </w:p>
    <w:p>
      <w:r>
        <w:t xml:space="preserve">- </w:t>
      </w:r>
      <w:r>
        <w:rPr>
          <w:b/>
        </w:rPr>
        <w:t>自动讲义生成</w:t>
      </w:r>
      <w:r>
        <w:t>：基于教学大纲和学生特点自动生成个性化讲义</w:t>
      </w:r>
    </w:p>
    <w:p>
      <w:r>
        <w:t xml:space="preserve">- </w:t>
      </w:r>
      <w:r>
        <w:rPr>
          <w:b/>
        </w:rPr>
        <w:t>多媒体内容集成</w:t>
      </w:r>
      <w:r>
        <w:t>：自动插入相关图片、视频、动画等多媒体资源</w:t>
      </w:r>
    </w:p>
    <w:p>
      <w:r>
        <w:t xml:space="preserve">- </w:t>
      </w:r>
      <w:r>
        <w:rPr>
          <w:b/>
        </w:rPr>
        <w:t>难度自适应调整</w:t>
      </w:r>
      <w:r>
        <w:t>：根据班级整体水平调整讲义难度和深度</w:t>
      </w:r>
    </w:p>
    <w:p>
      <w:r>
        <w:t xml:space="preserve">- </w:t>
      </w:r>
      <w:r>
        <w:rPr>
          <w:b/>
        </w:rPr>
        <w:t>实时内容更新</w:t>
      </w:r>
      <w:r>
        <w:t>：结合最新科技发展和行业动态更新教学内容</w:t>
      </w:r>
    </w:p>
    <w:p/>
    <w:p>
      <w:r/>
      <w:r>
        <w:rPr>
          <w:b/>
        </w:rPr>
        <w:t>教学效果分析</w:t>
      </w:r>
      <w:r>
        <w:t>：</w:t>
      </w:r>
    </w:p>
    <w:p>
      <w:r>
        <w:t xml:space="preserve">- </w:t>
      </w:r>
      <w:r>
        <w:rPr>
          <w:b/>
        </w:rPr>
        <w:t>课堂互动分析</w:t>
      </w:r>
      <w:r>
        <w:t>：统计学生参与度、提问频次、回答质量等</w:t>
      </w:r>
    </w:p>
    <w:p>
      <w:r>
        <w:t xml:space="preserve">- </w:t>
      </w:r>
      <w:r>
        <w:rPr>
          <w:b/>
        </w:rPr>
        <w:t>知识传递效果</w:t>
      </w:r>
      <w:r>
        <w:t>：评估不同教学方法的知识传递效果</w:t>
      </w:r>
    </w:p>
    <w:p>
      <w:r>
        <w:t xml:space="preserve">- </w:t>
      </w:r>
      <w:r>
        <w:rPr>
          <w:b/>
        </w:rPr>
        <w:t>学生满意度调研</w:t>
      </w:r>
      <w:r>
        <w:t>：自动收集和分析学生对教学的反馈</w:t>
      </w:r>
    </w:p>
    <w:p>
      <w:r>
        <w:t xml:space="preserve">- </w:t>
      </w:r>
      <w:r>
        <w:rPr>
          <w:b/>
        </w:rPr>
        <w:t>教学改进建议</w:t>
      </w:r>
      <w:r>
        <w:t>：基于数据分析提供具体的教学改进建议</w:t>
      </w:r>
    </w:p>
    <w:p/>
    <w:p>
      <w:pPr>
        <w:jc w:val="center"/>
      </w:pPr>
      <w:r>
        <w:rPr>
          <w:i/>
        </w:rPr>
        <w:t>**[图片占位符1-5：教师智能助手界面，展示学生学习数据分析、课程推荐、讲义生成等功能]**</w:t>
      </w:r>
    </w:p>
    <w:p/>
    <w:p>
      <w:pPr>
        <w:pStyle w:val="CustomHeading2"/>
      </w:pPr>
      <w:r>
        <w:t>1.3 创新亮点总结</w:t>
      </w:r>
    </w:p>
    <w:p/>
    <w:p>
      <w:pPr>
        <w:pStyle w:val="CustomHeading3"/>
      </w:pPr>
      <w:r>
        <w:t>1.3.1 技术创新突破</w:t>
      </w:r>
    </w:p>
    <w:p/>
    <w:p>
      <w:r/>
      <w:r>
        <w:rPr>
          <w:b/>
        </w:rPr>
        <w:t>多模型融合架构创新</w:t>
      </w:r>
      <w:r>
        <w:t>：</w:t>
      </w:r>
    </w:p>
    <w:p>
      <w:pPr>
        <w:pStyle w:val="ListBullet"/>
      </w:pPr>
      <w:r>
        <w:t>国内首创的9种AI模型智能融合技术</w:t>
      </w:r>
    </w:p>
    <w:p>
      <w:pPr>
        <w:pStyle w:val="ListBullet"/>
      </w:pPr>
      <w:r>
        <w:t>自主研发的智能路由算法，模型选择准确率达到95%以上</w:t>
      </w:r>
    </w:p>
    <w:p>
      <w:pPr>
        <w:pStyle w:val="ListBullet"/>
      </w:pPr>
      <w:r>
        <w:t>支持模型性能实时监控和动态优化</w:t>
      </w:r>
    </w:p>
    <w:p/>
    <w:p>
      <w:r/>
      <w:r>
        <w:rPr>
          <w:b/>
        </w:rPr>
        <w:t>个性化学习引擎创新</w:t>
      </w:r>
      <w:r>
        <w:t>：</w:t>
      </w:r>
    </w:p>
    <w:p>
      <w:pPr>
        <w:pStyle w:val="ListBullet"/>
      </w:pPr>
      <w:r>
        <w:t>基于深度学习的用户画像构建算法</w:t>
      </w:r>
    </w:p>
    <w:p>
      <w:pPr>
        <w:pStyle w:val="ListBullet"/>
      </w:pPr>
      <w:r>
        <w:t>多维度学习轨迹追踪和分析技术</w:t>
      </w:r>
    </w:p>
    <w:p>
      <w:pPr>
        <w:pStyle w:val="ListBullet"/>
      </w:pPr>
      <w:r>
        <w:t>自适应学习路径推荐算法</w:t>
      </w:r>
    </w:p>
    <w:p/>
    <w:p>
      <w:r/>
      <w:r>
        <w:rPr>
          <w:b/>
        </w:rPr>
        <w:t>智能教学辅助创新</w:t>
      </w:r>
      <w:r>
        <w:t>：</w:t>
      </w:r>
    </w:p>
    <w:p>
      <w:pPr>
        <w:pStyle w:val="ListBullet"/>
      </w:pPr>
      <w:r>
        <w:t>AI驱动的教学内容自动生成技术</w:t>
      </w:r>
    </w:p>
    <w:p>
      <w:pPr>
        <w:pStyle w:val="ListBullet"/>
      </w:pPr>
      <w:r>
        <w:t>多模态教学资源智能整合</w:t>
      </w:r>
    </w:p>
    <w:p>
      <w:pPr>
        <w:pStyle w:val="ListBullet"/>
      </w:pPr>
      <w:r>
        <w:t>实时教学效果评估和优化系统</w:t>
      </w:r>
    </w:p>
    <w:p/>
    <w:p>
      <w:pPr>
        <w:pStyle w:val="CustomHeading3"/>
      </w:pPr>
      <w:r>
        <w:t>1.3.2 教学模式创新</w:t>
      </w:r>
    </w:p>
    <w:p/>
    <w:p>
      <w:r/>
      <w:r>
        <w:rPr>
          <w:b/>
        </w:rPr>
        <w:t>AI+项目式学习模式</w:t>
      </w:r>
      <w:r>
        <w:t>：</w:t>
      </w:r>
    </w:p>
    <w:p>
      <w:pPr>
        <w:pStyle w:val="ListBullet"/>
      </w:pPr>
      <w:r>
        <w:t>以真实工程项目为载体的跨学科整合教学</w:t>
      </w:r>
    </w:p>
    <w:p>
      <w:pPr>
        <w:pStyle w:val="ListBullet"/>
      </w:pPr>
      <w:r>
        <w:t>AI辅助的项目设计和实施指导</w:t>
      </w:r>
    </w:p>
    <w:p>
      <w:pPr>
        <w:pStyle w:val="ListBullet"/>
      </w:pPr>
      <w:r>
        <w:t>全流程的项目管理和成果评估</w:t>
      </w:r>
    </w:p>
    <w:p/>
    <w:p>
      <w:r/>
      <w:r>
        <w:rPr>
          <w:b/>
        </w:rPr>
        <w:t>个性化智能教学</w:t>
      </w:r>
      <w:r>
        <w:t>：</w:t>
      </w:r>
    </w:p>
    <w:p>
      <w:pPr>
        <w:pStyle w:val="ListBullet"/>
      </w:pPr>
      <w:r>
        <w:t>基于学习画像的个性化内容推荐</w:t>
      </w:r>
    </w:p>
    <w:p>
      <w:pPr>
        <w:pStyle w:val="ListBullet"/>
      </w:pPr>
      <w:r>
        <w:t>自适应学习路径和难度调整</w:t>
      </w:r>
    </w:p>
    <w:p>
      <w:pPr>
        <w:pStyle w:val="ListBullet"/>
      </w:pPr>
      <w:r>
        <w:t>多模态交互的沉浸式学习体验</w:t>
      </w:r>
    </w:p>
    <w:p/>
    <w:p>
      <w:r/>
      <w:r>
        <w:rPr>
          <w:b/>
        </w:rPr>
        <w:t>协作式智能学习</w:t>
      </w:r>
      <w:r>
        <w:t>：</w:t>
      </w:r>
    </w:p>
    <w:p>
      <w:pPr>
        <w:pStyle w:val="ListBullet"/>
      </w:pPr>
      <w:r>
        <w:t>AI辅助的团队组建和协作指导</w:t>
      </w:r>
    </w:p>
    <w:p>
      <w:pPr>
        <w:pStyle w:val="ListBullet"/>
      </w:pPr>
      <w:r>
        <w:t>智能化的同伴学习匹配</w:t>
      </w:r>
    </w:p>
    <w:p>
      <w:pPr>
        <w:pStyle w:val="ListBullet"/>
      </w:pPr>
      <w:r>
        <w:t>社区化的知识分享和交流平台</w:t>
      </w:r>
    </w:p>
    <w:p/>
    <w:p>
      <w:pPr>
        <w:pStyle w:val="CustomHeading3"/>
      </w:pPr>
      <w:r>
        <w:t>1.3.3 人才培养体系创新</w:t>
      </w:r>
    </w:p>
    <w:p/>
    <w:p>
      <w:r/>
      <w:r>
        <w:rPr>
          <w:b/>
        </w:rPr>
        <w:t>复合型能力培养</w:t>
      </w:r>
      <w:r>
        <w:t>：</w:t>
      </w:r>
    </w:p>
    <w:p>
      <w:pPr>
        <w:pStyle w:val="ListBullet"/>
      </w:pPr>
      <w:r>
        <w:t>跨学科知识整合能力</w:t>
      </w:r>
    </w:p>
    <w:p>
      <w:pPr>
        <w:pStyle w:val="ListBullet"/>
      </w:pPr>
      <w:r>
        <w:t>系统性工程思维能力</w:t>
      </w:r>
    </w:p>
    <w:p>
      <w:pPr>
        <w:pStyle w:val="ListBullet"/>
      </w:pPr>
      <w:r>
        <w:t>创新设计和实践能力</w:t>
      </w:r>
    </w:p>
    <w:p/>
    <w:p>
      <w:r/>
      <w:r>
        <w:rPr>
          <w:b/>
        </w:rPr>
        <w:t>智能化能力提升</w:t>
      </w:r>
      <w:r>
        <w:t>：</w:t>
      </w:r>
    </w:p>
    <w:p>
      <w:pPr>
        <w:pStyle w:val="ListBullet"/>
      </w:pPr>
      <w:r>
        <w:t>AI工具使用和优化能力</w:t>
      </w:r>
    </w:p>
    <w:p>
      <w:pPr>
        <w:pStyle w:val="ListBullet"/>
      </w:pPr>
      <w:r>
        <w:t>数据分析和决策能力</w:t>
      </w:r>
    </w:p>
    <w:p>
      <w:pPr>
        <w:pStyle w:val="ListBullet"/>
      </w:pPr>
      <w:r>
        <w:t>人机协作和沟通能力</w:t>
      </w:r>
    </w:p>
    <w:p/>
    <w:p>
      <w:r/>
      <w:r>
        <w:rPr>
          <w:b/>
        </w:rPr>
        <w:t>终身学习能力培养</w:t>
      </w:r>
      <w:r>
        <w:t>：</w:t>
      </w:r>
    </w:p>
    <w:p>
      <w:pPr>
        <w:pStyle w:val="ListBullet"/>
      </w:pPr>
      <w:r>
        <w:t>自主学习和持续改进能力</w:t>
      </w:r>
    </w:p>
    <w:p>
      <w:pPr>
        <w:pStyle w:val="ListBullet"/>
      </w:pPr>
      <w:r>
        <w:t>适应技术变化的敏捷能力</w:t>
      </w:r>
    </w:p>
    <w:p>
      <w:pPr>
        <w:pStyle w:val="ListBullet"/>
      </w:pPr>
      <w:r>
        <w:t>批判性思维和创新精神</w:t>
      </w:r>
    </w:p>
    <w:p/>
    <w:p>
      <w:pPr>
        <w:jc w:val="center"/>
      </w:pPr>
      <w:r>
        <w:rPr>
          <w:i/>
        </w:rPr>
        <w:t>**[图片占位符1-6：平台创新亮点总结图表，展示技术创新、教学创新、人才培养创新的关键指标]**</w:t>
      </w:r>
    </w:p>
    <w:p/>
    <w:p>
      <w:pPr>
        <w:pStyle w:val="CustomHeading2"/>
      </w:pPr>
      <w:r>
        <w:t>1.4 平台应用价值与影响</w:t>
      </w:r>
    </w:p>
    <w:p/>
    <w:p>
      <w:pPr>
        <w:pStyle w:val="CustomHeading3"/>
      </w:pPr>
      <w:r>
        <w:t>1.4.1 教育价值</w:t>
      </w:r>
    </w:p>
    <w:p/>
    <w:p>
      <w:r/>
      <w:r>
        <w:rPr>
          <w:b/>
        </w:rPr>
        <w:t>学习效率显著提升</w:t>
      </w:r>
      <w:r>
        <w:t>：</w:t>
      </w:r>
    </w:p>
    <w:p>
      <w:pPr>
        <w:pStyle w:val="ListBullet"/>
      </w:pPr>
      <w:r>
        <w:t>个性化学习路径缩短学习时间30%以上</w:t>
      </w:r>
    </w:p>
    <w:p>
      <w:pPr>
        <w:pStyle w:val="ListBullet"/>
      </w:pPr>
      <w:r>
        <w:t>AI辅助答疑提升问题解决效率50%以上</w:t>
      </w:r>
    </w:p>
    <w:p>
      <w:pPr>
        <w:pStyle w:val="ListBullet"/>
      </w:pPr>
      <w:r>
        <w:t>智能推荐减少无效学习时间40%以上</w:t>
      </w:r>
    </w:p>
    <w:p/>
    <w:p>
      <w:r/>
      <w:r>
        <w:rPr>
          <w:b/>
        </w:rPr>
        <w:t>学习质量明显改善</w:t>
      </w:r>
      <w:r>
        <w:t>：</w:t>
      </w:r>
    </w:p>
    <w:p>
      <w:pPr>
        <w:pStyle w:val="ListBullet"/>
      </w:pPr>
      <w:r>
        <w:t>知识掌握深度和广度显著提升</w:t>
      </w:r>
    </w:p>
    <w:p>
      <w:pPr>
        <w:pStyle w:val="ListBullet"/>
      </w:pPr>
      <w:r>
        <w:t>跨学科整合能力明显增强</w:t>
      </w:r>
    </w:p>
    <w:p>
      <w:pPr>
        <w:pStyle w:val="ListBullet"/>
      </w:pPr>
      <w:r>
        <w:t>创新思维和实践能力大幅提高</w:t>
      </w:r>
    </w:p>
    <w:p/>
    <w:p>
      <w:r/>
      <w:r>
        <w:rPr>
          <w:b/>
        </w:rPr>
        <w:t>教学效果持续优化</w:t>
      </w:r>
      <w:r>
        <w:t>：</w:t>
      </w:r>
    </w:p>
    <w:p>
      <w:pPr>
        <w:pStyle w:val="ListBullet"/>
      </w:pPr>
      <w:r>
        <w:t>教师教学准备时间减少40%以上</w:t>
      </w:r>
    </w:p>
    <w:p>
      <w:pPr>
        <w:pStyle w:val="ListBullet"/>
      </w:pPr>
      <w:r>
        <w:t>教学内容质量和针对性显著提升</w:t>
      </w:r>
    </w:p>
    <w:p>
      <w:pPr>
        <w:pStyle w:val="ListBullet"/>
      </w:pPr>
      <w:r>
        <w:t>师生互动频次和质量明显改善</w:t>
      </w:r>
    </w:p>
    <w:p/>
    <w:p>
      <w:pPr>
        <w:pStyle w:val="CustomHeading3"/>
      </w:pPr>
      <w:r>
        <w:t>1.4.2 技术价值</w:t>
      </w:r>
    </w:p>
    <w:p/>
    <w:p>
      <w:r/>
      <w:r>
        <w:rPr>
          <w:b/>
        </w:rPr>
        <w:t>AI教育应用技术突破</w:t>
      </w:r>
      <w:r>
        <w:t>：</w:t>
      </w:r>
    </w:p>
    <w:p>
      <w:pPr>
        <w:pStyle w:val="ListBullet"/>
      </w:pPr>
      <w:r>
        <w:t>多模型融合技术为教育AI发展提供新思路</w:t>
      </w:r>
    </w:p>
    <w:p>
      <w:pPr>
        <w:pStyle w:val="ListBullet"/>
      </w:pPr>
      <w:r>
        <w:t>个性化学习算法为智能教育贡献核心技术</w:t>
      </w:r>
    </w:p>
    <w:p>
      <w:pPr>
        <w:pStyle w:val="ListBullet"/>
      </w:pPr>
      <w:r>
        <w:t>教学辅助AI为教育数字化转型提供技术支撑</w:t>
      </w:r>
    </w:p>
    <w:p/>
    <w:p>
      <w:r/>
      <w:r>
        <w:rPr>
          <w:b/>
        </w:rPr>
        <w:t>开放生态技术贡献</w:t>
      </w:r>
      <w:r>
        <w:t>：</w:t>
      </w:r>
    </w:p>
    <w:p>
      <w:pPr>
        <w:pStyle w:val="ListBullet"/>
      </w:pPr>
      <w:r>
        <w:t>开源部分核心算法和技术方案</w:t>
      </w:r>
    </w:p>
    <w:p>
      <w:pPr>
        <w:pStyle w:val="ListBullet"/>
      </w:pPr>
      <w:r>
        <w:t>为教育技术标准制定提供参考</w:t>
      </w:r>
    </w:p>
    <w:p>
      <w:pPr>
        <w:pStyle w:val="ListBullet"/>
      </w:pPr>
      <w:r>
        <w:t>推动AI教育应用的产业化发展</w:t>
      </w:r>
    </w:p>
    <w:p/>
    <w:p>
      <w:pPr>
        <w:pStyle w:val="CustomHeading3"/>
      </w:pPr>
      <w:r>
        <w:t>1.4.3 社会价值</w:t>
      </w:r>
    </w:p>
    <w:p/>
    <w:p>
      <w:r/>
      <w:r>
        <w:rPr>
          <w:b/>
        </w:rPr>
        <w:t>新工科建设支撑</w:t>
      </w:r>
      <w:r>
        <w:t>：</w:t>
      </w:r>
    </w:p>
    <w:p>
      <w:pPr>
        <w:pStyle w:val="ListBullet"/>
      </w:pPr>
      <w:r>
        <w:t>为新工科人才培养提供可复制的解决方案</w:t>
      </w:r>
    </w:p>
    <w:p>
      <w:pPr>
        <w:pStyle w:val="ListBullet"/>
      </w:pPr>
      <w:r>
        <w:t>推动工程教育的数字化转型和智能化升级</w:t>
      </w:r>
    </w:p>
    <w:p>
      <w:pPr>
        <w:pStyle w:val="ListBullet"/>
      </w:pPr>
      <w:r>
        <w:t>提升我国工程教育的国际竞争力</w:t>
      </w:r>
    </w:p>
    <w:p/>
    <w:p>
      <w:r/>
      <w:r>
        <w:rPr>
          <w:b/>
        </w:rPr>
        <w:t>教育公平促进</w:t>
      </w:r>
      <w:r>
        <w:t>：</w:t>
      </w:r>
    </w:p>
    <w:p>
      <w:pPr>
        <w:pStyle w:val="ListBullet"/>
      </w:pPr>
      <w:r>
        <w:t>优质教育资源的智能化分发和共享</w:t>
      </w:r>
    </w:p>
    <w:p>
      <w:pPr>
        <w:pStyle w:val="ListBullet"/>
      </w:pPr>
      <w:r>
        <w:t>个性化学习支持不同基础学生的发展</w:t>
      </w:r>
    </w:p>
    <w:p>
      <w:pPr>
        <w:pStyle w:val="ListBullet"/>
      </w:pPr>
      <w:r>
        <w:t>缩小城乡和地区间的教育差距</w:t>
      </w:r>
    </w:p>
    <w:p/>
    <w:p>
      <w:r/>
      <w:r>
        <w:rPr>
          <w:b/>
        </w:rPr>
        <w:t>创新人才培养</w:t>
      </w:r>
      <w:r>
        <w:t>：</w:t>
      </w:r>
    </w:p>
    <w:p>
      <w:pPr>
        <w:pStyle w:val="ListBullet"/>
      </w:pPr>
      <w:r>
        <w:t>培养适应数字化时代的创新型工程人才</w:t>
      </w:r>
    </w:p>
    <w:p>
      <w:pPr>
        <w:pStyle w:val="ListBullet"/>
      </w:pPr>
      <w:r>
        <w:t>提升学生的AI素养和数字化能力</w:t>
      </w:r>
    </w:p>
    <w:p>
      <w:pPr>
        <w:pStyle w:val="ListBullet"/>
      </w:pPr>
      <w:r>
        <w:t>为国家科技创新提供人才支撑</w:t>
      </w:r>
    </w:p>
    <w:p/>
    <w:p>
      <w:pPr>
        <w:jc w:val="center"/>
      </w:pPr>
      <w:r>
        <w:rPr>
          <w:i/>
        </w:rPr>
        <w:t>**[图片占位符1-7：平台应用价值统计图表，展示学习效率提升、教学质量改善、技术创新贡献等关键数据]**</w:t>
      </w:r>
    </w:p>
    <w:p/>
    <w:p>
      <w:r>
        <w:t>---</w:t>
      </w:r>
    </w:p>
    <w:p/>
    <w:p>
      <w:pPr>
        <w:pStyle w:val="CustomHeading1"/>
      </w:pPr>
      <w:r>
        <w:t>二、背景</w:t>
      </w:r>
    </w:p>
    <w:p/>
    <w:p>
      <w:pPr>
        <w:pStyle w:val="CustomHeading2"/>
      </w:pPr>
      <w:r>
        <w:t>2.1 新工科建设背景与政策导向</w:t>
      </w:r>
    </w:p>
    <w:p/>
    <w:p>
      <w:pPr>
        <w:pStyle w:val="CustomHeading3"/>
      </w:pPr>
      <w:r>
        <w:t>2.1.1 国家新工科建设政策解读</w:t>
      </w:r>
    </w:p>
    <w:p/>
    <w:p>
      <w:r>
        <w:t>随着新一轮科技革命和产业变革的深入发展，传统工程教育面临前所未有的挑战。2017年，教育部正式启动"新工科"建设，提出了"复旦共识"、"天大行动"和"北京指南"，形成了新工科建设的"三部曲"。</w:t>
      </w:r>
    </w:p>
    <w:p/>
    <w:p>
      <w:r/>
      <w:r>
        <w:rPr>
          <w:b/>
        </w:rPr>
        <w:t>政策核心要求</w:t>
      </w:r>
      <w:r>
        <w:t>：</w:t>
      </w:r>
    </w:p>
    <w:p>
      <w:r>
        <w:t xml:space="preserve">- </w:t>
      </w:r>
      <w:r>
        <w:rPr>
          <w:b/>
        </w:rPr>
        <w:t>面向未来</w:t>
      </w:r>
      <w:r>
        <w:t>：适应新技术、新产业、新业态、新模式对工程人才的新要求</w:t>
      </w:r>
    </w:p>
    <w:p>
      <w:r>
        <w:t xml:space="preserve">- </w:t>
      </w:r>
      <w:r>
        <w:rPr>
          <w:b/>
        </w:rPr>
        <w:t>面向产业</w:t>
      </w:r>
      <w:r>
        <w:t>：主动对接国家战略需求和区域发展需要</w:t>
      </w:r>
    </w:p>
    <w:p>
      <w:r>
        <w:t xml:space="preserve">- </w:t>
      </w:r>
      <w:r>
        <w:rPr>
          <w:b/>
        </w:rPr>
        <w:t>面向世界</w:t>
      </w:r>
      <w:r>
        <w:t>：积极应对全球工程教育改革发展的新趋势</w:t>
      </w:r>
    </w:p>
    <w:p>
      <w:r>
        <w:t xml:space="preserve">- </w:t>
      </w:r>
      <w:r>
        <w:rPr>
          <w:b/>
        </w:rPr>
        <w:t>面向未来</w:t>
      </w:r>
      <w:r>
        <w:t>：培养具有国际竞争力的高素质复合型新工科人才</w:t>
      </w:r>
    </w:p>
    <w:p/>
    <w:p>
      <w:r/>
      <w:r>
        <w:rPr>
          <w:b/>
        </w:rPr>
        <w:t>新工科建设的核心特征</w:t>
      </w:r>
      <w:r>
        <w:t>：</w:t>
      </w:r>
    </w:p>
    <w:p>
      <w:r>
        <w:t xml:space="preserve">1. </w:t>
      </w:r>
      <w:r>
        <w:rPr>
          <w:b/>
        </w:rPr>
        <w:t>学科交叉融合</w:t>
      </w:r>
      <w:r>
        <w:t>：打破传统学科壁垒，推进多学科交叉融合</w:t>
      </w:r>
    </w:p>
    <w:p>
      <w:r>
        <w:t xml:space="preserve">2. </w:t>
      </w:r>
      <w:r>
        <w:rPr>
          <w:b/>
        </w:rPr>
        <w:t>产教深度融合</w:t>
      </w:r>
      <w:r>
        <w:t>：加强与行业企业的合作，提升实践教学质量</w:t>
      </w:r>
    </w:p>
    <w:p>
      <w:r>
        <w:t xml:space="preserve">3. </w:t>
      </w:r>
      <w:r>
        <w:rPr>
          <w:b/>
        </w:rPr>
        <w:t>国际合作办学</w:t>
      </w:r>
      <w:r>
        <w:t>：借鉴国际先进工程教育理念和模式</w:t>
      </w:r>
    </w:p>
    <w:p>
      <w:r>
        <w:t xml:space="preserve">4. </w:t>
      </w:r>
      <w:r>
        <w:rPr>
          <w:b/>
        </w:rPr>
        <w:t>创新创业教育</w:t>
      </w:r>
      <w:r>
        <w:t>：培养学生的创新精神和创业能力</w:t>
      </w:r>
    </w:p>
    <w:p/>
    <w:p>
      <w:pPr>
        <w:jc w:val="center"/>
      </w:pPr>
      <w:r>
        <w:rPr>
          <w:i/>
        </w:rPr>
        <w:t>**[图片占位符2-1：新工科建设政策框架图，展示"三部曲"内容和核心要求]**</w:t>
      </w:r>
    </w:p>
    <w:p/>
    <w:p>
      <w:pPr>
        <w:pStyle w:val="CustomHeading3"/>
      </w:pPr>
      <w:r>
        <w:t>2.1.2 工程教育改革的迫切需求</w:t>
      </w:r>
    </w:p>
    <w:p/>
    <w:p>
      <w:r/>
      <w:r>
        <w:rPr>
          <w:b/>
        </w:rPr>
        <w:t>传统工程教育面临的挑战</w:t>
      </w:r>
      <w:r>
        <w:t>：</w:t>
      </w:r>
    </w:p>
    <w:p/>
    <w:p>
      <w:r>
        <w:t xml:space="preserve">1. </w:t>
      </w:r>
      <w:r>
        <w:rPr>
          <w:b/>
        </w:rPr>
        <w:t>知识结构单一化</w:t>
      </w:r>
      <w:r>
        <w:t>：传统工程教育过分强调专业知识的深度，缺乏跨学科知识的广度，难以适应复杂工程问题的解决需求。</w:t>
      </w:r>
    </w:p>
    <w:p/>
    <w:p>
      <w:r>
        <w:t xml:space="preserve">2. </w:t>
      </w:r>
      <w:r>
        <w:rPr>
          <w:b/>
        </w:rPr>
        <w:t>教学模式陈旧化</w:t>
      </w:r>
      <w:r>
        <w:t>：以教师为中心的传统教学模式，学生被动接受知识，缺乏主动探索和创新思维的培养。</w:t>
      </w:r>
    </w:p>
    <w:p/>
    <w:p>
      <w:r>
        <w:t xml:space="preserve">3. </w:t>
      </w:r>
      <w:r>
        <w:rPr>
          <w:b/>
        </w:rPr>
        <w:t>实践能力不足</w:t>
      </w:r>
      <w:r>
        <w:t>：理论教学与工程实践脱节，学生缺乏解决复杂工程问题的实际能力。</w:t>
      </w:r>
    </w:p>
    <w:p/>
    <w:p>
      <w:r>
        <w:t xml:space="preserve">4. </w:t>
      </w:r>
      <w:r>
        <w:rPr>
          <w:b/>
        </w:rPr>
        <w:t>创新能力薄弱</w:t>
      </w:r>
      <w:r>
        <w:t>：传统教育模式注重标准答案，抑制了学生的创新思维和批判性思维。</w:t>
      </w:r>
    </w:p>
    <w:p/>
    <w:p>
      <w:r>
        <w:t xml:space="preserve">5. </w:t>
      </w:r>
      <w:r>
        <w:rPr>
          <w:b/>
        </w:rPr>
        <w:t>国际竞争力不强</w:t>
      </w:r>
      <w:r>
        <w:t>：与国际先进工程教育相比，我国工程教育在培养模式、课程体系、评价机制等方面存在差距。</w:t>
      </w:r>
    </w:p>
    <w:p/>
    <w:p>
      <w:r/>
      <w:r>
        <w:rPr>
          <w:b/>
        </w:rPr>
        <w:t>新工科教育改革的核心目标</w:t>
      </w:r>
      <w:r>
        <w:t>：</w:t>
      </w:r>
    </w:p>
    <w:p/>
    <w:p>
      <w:r>
        <w:t xml:space="preserve">1. </w:t>
      </w:r>
      <w:r>
        <w:rPr>
          <w:b/>
        </w:rPr>
        <w:t>培养复合型人才</w:t>
      </w:r>
      <w:r>
        <w:t>：具备多学科知识背景，能够解决复杂工程问题</w:t>
      </w:r>
    </w:p>
    <w:p>
      <w:r>
        <w:t xml:space="preserve">2. </w:t>
      </w:r>
      <w:r>
        <w:rPr>
          <w:b/>
        </w:rPr>
        <w:t>提升创新能力</w:t>
      </w:r>
      <w:r>
        <w:t>：具备创新思维、创新方法和创新实践能力</w:t>
      </w:r>
    </w:p>
    <w:p>
      <w:r>
        <w:t xml:space="preserve">3. </w:t>
      </w:r>
      <w:r>
        <w:rPr>
          <w:b/>
        </w:rPr>
        <w:t>增强实践能力</w:t>
      </w:r>
      <w:r>
        <w:t>：具备工程实践能力和工程伦理意识</w:t>
      </w:r>
    </w:p>
    <w:p>
      <w:r>
        <w:t xml:space="preserve">4. </w:t>
      </w:r>
      <w:r>
        <w:rPr>
          <w:b/>
        </w:rPr>
        <w:t>发展终身学习能力</w:t>
      </w:r>
      <w:r>
        <w:t>：适应技术快速发展的学习能力和适应能力</w:t>
      </w:r>
    </w:p>
    <w:p/>
    <w:p>
      <w:pPr>
        <w:jc w:val="center"/>
      </w:pPr>
      <w:r>
        <w:rPr>
          <w:i/>
        </w:rPr>
        <w:t>**[图片占位符2-2：传统工程教育vs新工科教育对比图，展示教学模式、能力培养、评价体系等方面的差异]**</w:t>
      </w:r>
    </w:p>
    <w:p/>
    <w:p>
      <w:pPr>
        <w:pStyle w:val="CustomHeading3"/>
      </w:pPr>
      <w:r>
        <w:t>2.1.3 跨学科人才培养的挑战</w:t>
      </w:r>
    </w:p>
    <w:p/>
    <w:p>
      <w:r/>
      <w:r>
        <w:rPr>
          <w:b/>
        </w:rPr>
        <w:t>跨学科整合的复杂性</w:t>
      </w:r>
      <w:r>
        <w:t>：</w:t>
      </w:r>
    </w:p>
    <w:p/>
    <w:p>
      <w:r>
        <w:t>现代工程问题往往涉及多个学科领域，需要学生具备跨学科的知识整合能力。例如：</w:t>
      </w:r>
    </w:p>
    <w:p>
      <w:r>
        <w:t xml:space="preserve">- </w:t>
      </w:r>
      <w:r>
        <w:rPr>
          <w:b/>
        </w:rPr>
        <w:t>智能制造</w:t>
      </w:r>
      <w:r>
        <w:t>：涉及机械工程、电子工程、计算机科学、人工智能等</w:t>
      </w:r>
    </w:p>
    <w:p>
      <w:r>
        <w:t xml:space="preserve">- </w:t>
      </w:r>
      <w:r>
        <w:rPr>
          <w:b/>
        </w:rPr>
        <w:t>环境工程</w:t>
      </w:r>
      <w:r>
        <w:t>：涉及化学、生物学、土木工程、信息技术等</w:t>
      </w:r>
    </w:p>
    <w:p>
      <w:r>
        <w:t xml:space="preserve">- </w:t>
      </w:r>
      <w:r>
        <w:rPr>
          <w:b/>
        </w:rPr>
        <w:t>生物医学工程</w:t>
      </w:r>
      <w:r>
        <w:t>：涉及生物学、医学、工程学、材料科学等</w:t>
      </w:r>
    </w:p>
    <w:p/>
    <w:p>
      <w:r/>
      <w:r>
        <w:rPr>
          <w:b/>
        </w:rPr>
        <w:t>传统教育体系的局限性</w:t>
      </w:r>
      <w:r>
        <w:t>：</w:t>
      </w:r>
    </w:p>
    <w:p/>
    <w:p>
      <w:r>
        <w:t xml:space="preserve">1. </w:t>
      </w:r>
      <w:r>
        <w:rPr>
          <w:b/>
        </w:rPr>
        <w:t>学科壁垒</w:t>
      </w:r>
      <w:r>
        <w:t>：各学科独立设置，缺乏有效的跨学科整合机制</w:t>
      </w:r>
    </w:p>
    <w:p>
      <w:r>
        <w:t xml:space="preserve">2. </w:t>
      </w:r>
      <w:r>
        <w:rPr>
          <w:b/>
        </w:rPr>
        <w:t>师资限制</w:t>
      </w:r>
      <w:r>
        <w:t>：教师专业背景单一，难以提供跨学科教学</w:t>
      </w:r>
    </w:p>
    <w:p>
      <w:r>
        <w:t xml:space="preserve">3. </w:t>
      </w:r>
      <w:r>
        <w:rPr>
          <w:b/>
        </w:rPr>
        <w:t>课程体系</w:t>
      </w:r>
      <w:r>
        <w:t>：课程设置相对固化，难以灵活调整和整合</w:t>
      </w:r>
    </w:p>
    <w:p>
      <w:r>
        <w:t xml:space="preserve">4. </w:t>
      </w:r>
      <w:r>
        <w:rPr>
          <w:b/>
        </w:rPr>
        <w:t>评价机制</w:t>
      </w:r>
      <w:r>
        <w:t>：评价标准单一，难以评估跨学科能力</w:t>
      </w:r>
    </w:p>
    <w:p/>
    <w:p>
      <w:r/>
      <w:r>
        <w:rPr>
          <w:b/>
        </w:rPr>
        <w:t>跨学科人才培养的关键要素</w:t>
      </w:r>
      <w:r>
        <w:t>：</w:t>
      </w:r>
    </w:p>
    <w:p/>
    <w:p>
      <w:r>
        <w:t xml:space="preserve">1. </w:t>
      </w:r>
      <w:r>
        <w:rPr>
          <w:b/>
        </w:rPr>
        <w:t>系统思维能力</w:t>
      </w:r>
      <w:r>
        <w:t>：能够从系统角度分析和解决复杂问题</w:t>
      </w:r>
    </w:p>
    <w:p>
      <w:r>
        <w:t xml:space="preserve">2. </w:t>
      </w:r>
      <w:r>
        <w:rPr>
          <w:b/>
        </w:rPr>
        <w:t>知识整合能力</w:t>
      </w:r>
      <w:r>
        <w:t>：能够整合不同学科的知识和方法</w:t>
      </w:r>
    </w:p>
    <w:p>
      <w:r>
        <w:t xml:space="preserve">3. </w:t>
      </w:r>
      <w:r>
        <w:rPr>
          <w:b/>
        </w:rPr>
        <w:t>协作沟通能力</w:t>
      </w:r>
      <w:r>
        <w:t>：能够与不同专业背景的人员有效协作</w:t>
      </w:r>
    </w:p>
    <w:p>
      <w:r>
        <w:t xml:space="preserve">4. </w:t>
      </w:r>
      <w:r>
        <w:rPr>
          <w:b/>
        </w:rPr>
        <w:t>持续学习能力</w:t>
      </w:r>
      <w:r>
        <w:t>：能够快速学习和掌握新的知识和技能</w:t>
      </w:r>
    </w:p>
    <w:p/>
    <w:p>
      <w:pPr>
        <w:pStyle w:val="CustomHeading2"/>
      </w:pPr>
      <w:r>
        <w:t>2.2 人工智能教育现状分析</w:t>
      </w:r>
    </w:p>
    <w:p/>
    <w:p>
      <w:pPr>
        <w:pStyle w:val="CustomHeading3"/>
      </w:pPr>
      <w:r>
        <w:t>2.2.1 AI教育平台发展现状</w:t>
      </w:r>
    </w:p>
    <w:p/>
    <w:p>
      <w:r/>
      <w:r>
        <w:rPr>
          <w:b/>
        </w:rPr>
        <w:t>国外AI教育平台现状</w:t>
      </w:r>
      <w:r>
        <w:t>：</w:t>
      </w:r>
    </w:p>
    <w:p/>
    <w:p>
      <w:r>
        <w:t xml:space="preserve">1. </w:t>
      </w:r>
      <w:r>
        <w:rPr>
          <w:b/>
        </w:rPr>
        <w:t>Khan Academy</w:t>
      </w:r>
      <w:r>
        <w:t>：提供个性化学习路径，但AI技术应用相对简单</w:t>
      </w:r>
    </w:p>
    <w:p>
      <w:r>
        <w:t xml:space="preserve">2. </w:t>
      </w:r>
      <w:r>
        <w:rPr>
          <w:b/>
        </w:rPr>
        <w:t>Coursera</w:t>
      </w:r>
      <w:r>
        <w:t>：集成了一些AI辅助功能，但主要还是传统在线教育模式</w:t>
      </w:r>
    </w:p>
    <w:p>
      <w:r>
        <w:t xml:space="preserve">3. </w:t>
      </w:r>
      <w:r>
        <w:rPr>
          <w:b/>
        </w:rPr>
        <w:t>edX</w:t>
      </w:r>
      <w:r>
        <w:t>：MIT和哈佛大学联合创办，在AI教育内容方面有所创新</w:t>
      </w:r>
    </w:p>
    <w:p>
      <w:r>
        <w:t xml:space="preserve">4. </w:t>
      </w:r>
      <w:r>
        <w:rPr>
          <w:b/>
        </w:rPr>
        <w:t>Udacity</w:t>
      </w:r>
      <w:r>
        <w:t>：专注于技术教育，提供AI相关的纳米学位课程</w:t>
      </w:r>
    </w:p>
    <w:p/>
    <w:p>
      <w:r/>
      <w:r>
        <w:rPr>
          <w:b/>
        </w:rPr>
        <w:t>国内AI教育平台现状</w:t>
      </w:r>
      <w:r>
        <w:t>：</w:t>
      </w:r>
    </w:p>
    <w:p/>
    <w:p>
      <w:r>
        <w:t xml:space="preserve">1. </w:t>
      </w:r>
      <w:r>
        <w:rPr>
          <w:b/>
        </w:rPr>
        <w:t>学而思网校</w:t>
      </w:r>
      <w:r>
        <w:t>：在K12教育中应用AI技术，但高等教育涉及较少</w:t>
      </w:r>
    </w:p>
    <w:p>
      <w:r>
        <w:t xml:space="preserve">2. </w:t>
      </w:r>
      <w:r>
        <w:rPr>
          <w:b/>
        </w:rPr>
        <w:t>猿辅导</w:t>
      </w:r>
      <w:r>
        <w:t>：主要面向中小学生，AI技术应用相对成熟</w:t>
      </w:r>
    </w:p>
    <w:p>
      <w:r>
        <w:t xml:space="preserve">3. </w:t>
      </w:r>
      <w:r>
        <w:rPr>
          <w:b/>
        </w:rPr>
        <w:t>智学网</w:t>
      </w:r>
      <w:r>
        <w:t>：专注于教育数据分析和个性化推荐</w:t>
      </w:r>
    </w:p>
    <w:p>
      <w:r>
        <w:t xml:space="preserve">4. </w:t>
      </w:r>
      <w:r>
        <w:rPr>
          <w:b/>
        </w:rPr>
        <w:t>松鼠AI</w:t>
      </w:r>
      <w:r>
        <w:t>：在自适应学习方面有所突破，但主要面向K12教育</w:t>
      </w:r>
    </w:p>
    <w:p/>
    <w:p>
      <w:r/>
      <w:r>
        <w:rPr>
          <w:b/>
        </w:rPr>
        <w:t>现有平台的技术特点</w:t>
      </w:r>
      <w:r>
        <w:t>：</w:t>
      </w:r>
    </w:p>
    <w:p/>
    <w:p>
      <w:r>
        <w:t xml:space="preserve">1. </w:t>
      </w:r>
      <w:r>
        <w:rPr>
          <w:b/>
        </w:rPr>
        <w:t>单一模型应用</w:t>
      </w:r>
      <w:r>
        <w:t>：大多数平台只使用一种AI模型，功能相对单一</w:t>
      </w:r>
    </w:p>
    <w:p>
      <w:r>
        <w:t xml:space="preserve">2. </w:t>
      </w:r>
      <w:r>
        <w:rPr>
          <w:b/>
        </w:rPr>
        <w:t>领域专业性不足</w:t>
      </w:r>
      <w:r>
        <w:t>：缺乏针对特定学科的深度优化</w:t>
      </w:r>
    </w:p>
    <w:p>
      <w:r>
        <w:t xml:space="preserve">3. </w:t>
      </w:r>
      <w:r>
        <w:rPr>
          <w:b/>
        </w:rPr>
        <w:t>个性化程度有限</w:t>
      </w:r>
      <w:r>
        <w:t>：个性化推荐算法相对简单，精准度有待提升</w:t>
      </w:r>
    </w:p>
    <w:p>
      <w:r>
        <w:t xml:space="preserve">4. </w:t>
      </w:r>
      <w:r>
        <w:rPr>
          <w:b/>
        </w:rPr>
        <w:t>跨学科支持不足</w:t>
      </w:r>
      <w:r>
        <w:t>：缺乏跨学科整合的技术支持</w:t>
      </w:r>
    </w:p>
    <w:p/>
    <w:p>
      <w:pPr>
        <w:jc w:val="center"/>
      </w:pPr>
      <w:r>
        <w:rPr>
          <w:i/>
        </w:rPr>
        <w:t>**[图片占位符2-3：国内外AI教育平台对比分析图，展示技术特点、应用领域、用户规模等]**</w:t>
      </w:r>
    </w:p>
    <w:p/>
    <w:p>
      <w:pPr>
        <w:pStyle w:val="CustomHeading3"/>
      </w:pPr>
      <w:r>
        <w:t>2.2.2 现有AI教育平台的不足</w:t>
      </w:r>
    </w:p>
    <w:p/>
    <w:p>
      <w:r/>
      <w:r>
        <w:rPr>
          <w:b/>
        </w:rPr>
        <w:t>技术层面的不足</w:t>
      </w:r>
      <w:r>
        <w:t>：</w:t>
      </w:r>
    </w:p>
    <w:p/>
    <w:p>
      <w:r>
        <w:t xml:space="preserve">1. </w:t>
      </w:r>
      <w:r>
        <w:rPr>
          <w:b/>
        </w:rPr>
        <w:t>AI模型单一化</w:t>
      </w:r>
      <w:r>
        <w:t>：</w:t>
      </w:r>
    </w:p>
    <w:p>
      <w:pPr>
        <w:pStyle w:val="ListBullet"/>
      </w:pPr>
      <w:r>
        <w:t>大多数平台只使用一种AI模型，无法根据不同问题类型选择最优模型</w:t>
      </w:r>
    </w:p>
    <w:p>
      <w:pPr>
        <w:pStyle w:val="ListBullet"/>
      </w:pPr>
      <w:r>
        <w:t>缺乏模型性能对比和优化机制</w:t>
      </w:r>
    </w:p>
    <w:p>
      <w:pPr>
        <w:pStyle w:val="ListBullet"/>
      </w:pPr>
      <w:r>
        <w:t>无法充分发挥不同AI模型的优势</w:t>
      </w:r>
    </w:p>
    <w:p/>
    <w:p>
      <w:r>
        <w:t xml:space="preserve">2. </w:t>
      </w:r>
      <w:r>
        <w:rPr>
          <w:b/>
        </w:rPr>
        <w:t>个性化程度不足</w:t>
      </w:r>
      <w:r>
        <w:t>：</w:t>
      </w:r>
    </w:p>
    <w:p>
      <w:pPr>
        <w:pStyle w:val="ListBullet"/>
      </w:pPr>
      <w:r>
        <w:t>用户画像构建相对简单，缺乏深度分析</w:t>
      </w:r>
    </w:p>
    <w:p>
      <w:pPr>
        <w:pStyle w:val="ListBullet"/>
      </w:pPr>
      <w:r>
        <w:t>学习路径推荐算法精准度有限</w:t>
      </w:r>
    </w:p>
    <w:p>
      <w:pPr>
        <w:pStyle w:val="ListBullet"/>
      </w:pPr>
      <w:r>
        <w:t>缺乏实时的学习效果评估和调整机制</w:t>
      </w:r>
    </w:p>
    <w:p/>
    <w:p>
      <w:r>
        <w:t xml:space="preserve">3. </w:t>
      </w:r>
      <w:r>
        <w:rPr>
          <w:b/>
        </w:rPr>
        <w:t>跨学科支持薄弱</w:t>
      </w:r>
      <w:r>
        <w:t>：</w:t>
      </w:r>
    </w:p>
    <w:p>
      <w:pPr>
        <w:pStyle w:val="ListBullet"/>
      </w:pPr>
      <w:r>
        <w:t>缺乏跨学科知识图谱的构建</w:t>
      </w:r>
    </w:p>
    <w:p>
      <w:pPr>
        <w:pStyle w:val="ListBullet"/>
      </w:pPr>
      <w:r>
        <w:t>无法有效整合不同学科的教学资源</w:t>
      </w:r>
    </w:p>
    <w:p>
      <w:pPr>
        <w:pStyle w:val="ListBullet"/>
      </w:pPr>
      <w:r>
        <w:t>缺乏跨学科项目的支持和管理功能</w:t>
      </w:r>
    </w:p>
    <w:p/>
    <w:p>
      <w:r/>
      <w:r>
        <w:rPr>
          <w:b/>
        </w:rPr>
        <w:t>教学层面的不足</w:t>
      </w:r>
      <w:r>
        <w:t>：</w:t>
      </w:r>
    </w:p>
    <w:p/>
    <w:p>
      <w:r>
        <w:t xml:space="preserve">1. </w:t>
      </w:r>
      <w:r>
        <w:rPr>
          <w:b/>
        </w:rPr>
        <w:t>教学模式创新不足</w:t>
      </w:r>
      <w:r>
        <w:t>：</w:t>
      </w:r>
    </w:p>
    <w:p>
      <w:pPr>
        <w:pStyle w:val="ListBullet"/>
      </w:pPr>
      <w:r>
        <w:t>仍然以传统的知识传授为主，缺乏互动性</w:t>
      </w:r>
    </w:p>
    <w:p>
      <w:pPr>
        <w:pStyle w:val="ListBullet"/>
      </w:pPr>
      <w:r>
        <w:t>项目式学习支持不足，缺乏真实工程项目的整合</w:t>
      </w:r>
    </w:p>
    <w:p>
      <w:pPr>
        <w:pStyle w:val="ListBullet"/>
      </w:pPr>
      <w:r>
        <w:t>协作学习功能相对简单，缺乏智能化的团队组建和管理</w:t>
      </w:r>
    </w:p>
    <w:p/>
    <w:p>
      <w:r>
        <w:t xml:space="preserve">2. </w:t>
      </w:r>
      <w:r>
        <w:rPr>
          <w:b/>
        </w:rPr>
        <w:t>教师支持功能薄弱</w:t>
      </w:r>
      <w:r>
        <w:t>：</w:t>
      </w:r>
    </w:p>
    <w:p>
      <w:pPr>
        <w:pStyle w:val="ListBullet"/>
      </w:pPr>
      <w:r>
        <w:t>缺乏对教师的智能化支持工具</w:t>
      </w:r>
    </w:p>
    <w:p>
      <w:pPr>
        <w:pStyle w:val="ListBullet"/>
      </w:pPr>
      <w:r>
        <w:t>教学效果分析功能相对简单</w:t>
      </w:r>
    </w:p>
    <w:p>
      <w:pPr>
        <w:pStyle w:val="ListBullet"/>
      </w:pPr>
      <w:r>
        <w:t>缺乏智能化的教学内容生成和优化功能</w:t>
      </w:r>
    </w:p>
    <w:p/>
    <w:p>
      <w:r>
        <w:t xml:space="preserve">3. </w:t>
      </w:r>
      <w:r>
        <w:rPr>
          <w:b/>
        </w:rPr>
        <w:t>评估体系不完善</w:t>
      </w:r>
      <w:r>
        <w:t>：</w:t>
      </w:r>
    </w:p>
    <w:p>
      <w:pPr>
        <w:pStyle w:val="ListBullet"/>
      </w:pPr>
      <w:r>
        <w:t>评估维度相对单一，缺乏多元化评估</w:t>
      </w:r>
    </w:p>
    <w:p>
      <w:pPr>
        <w:pStyle w:val="ListBullet"/>
      </w:pPr>
      <w:r>
        <w:t>缺乏过程性评估和实时反馈机制</w:t>
      </w:r>
    </w:p>
    <w:p>
      <w:pPr>
        <w:pStyle w:val="ListBullet"/>
      </w:pPr>
      <w:r>
        <w:t>无法有效评估学生的创新能力和实践能力</w:t>
      </w:r>
    </w:p>
    <w:p/>
    <w:p>
      <w:r/>
      <w:r>
        <w:rPr>
          <w:b/>
        </w:rPr>
        <w:t>应用层面的不足</w:t>
      </w:r>
      <w:r>
        <w:t>：</w:t>
      </w:r>
    </w:p>
    <w:p/>
    <w:p>
      <w:r>
        <w:t xml:space="preserve">1. </w:t>
      </w:r>
      <w:r>
        <w:rPr>
          <w:b/>
        </w:rPr>
        <w:t>学科覆盖不全面</w:t>
      </w:r>
      <w:r>
        <w:t>：</w:t>
      </w:r>
    </w:p>
    <w:p>
      <w:pPr>
        <w:pStyle w:val="ListBullet"/>
      </w:pPr>
      <w:r>
        <w:t>大多数平台专注于某一特定领域，缺乏全面的学科覆盖</w:t>
      </w:r>
    </w:p>
    <w:p>
      <w:pPr>
        <w:pStyle w:val="ListBullet"/>
      </w:pPr>
      <w:r>
        <w:t>工科教育的专业性支持不足</w:t>
      </w:r>
    </w:p>
    <w:p>
      <w:pPr>
        <w:pStyle w:val="ListBullet"/>
      </w:pPr>
      <w:r>
        <w:t>缺乏针对新工科特点的功能设计</w:t>
      </w:r>
    </w:p>
    <w:p/>
    <w:p>
      <w:r>
        <w:t xml:space="preserve">2. </w:t>
      </w:r>
      <w:r>
        <w:rPr>
          <w:b/>
        </w:rPr>
        <w:t>实践环节支持不足</w:t>
      </w:r>
      <w:r>
        <w:t>：</w:t>
      </w:r>
    </w:p>
    <w:p>
      <w:pPr>
        <w:pStyle w:val="ListBullet"/>
      </w:pPr>
      <w:r>
        <w:t>缺乏虚拟实验环境的整合</w:t>
      </w:r>
    </w:p>
    <w:p>
      <w:pPr>
        <w:pStyle w:val="ListBullet"/>
      </w:pPr>
      <w:r>
        <w:t>实验设计和指导功能相对简单</w:t>
      </w:r>
    </w:p>
    <w:p>
      <w:pPr>
        <w:pStyle w:val="ListBullet"/>
      </w:pPr>
      <w:r>
        <w:t>缺乏与实际工程项目的有效连接</w:t>
      </w:r>
    </w:p>
    <w:p/>
    <w:p>
      <w:r>
        <w:t xml:space="preserve">3. </w:t>
      </w:r>
      <w:r>
        <w:rPr>
          <w:b/>
        </w:rPr>
        <w:t>生态建设不完善</w:t>
      </w:r>
      <w:r>
        <w:t>：</w:t>
      </w:r>
    </w:p>
    <w:p>
      <w:pPr>
        <w:pStyle w:val="ListBullet"/>
      </w:pPr>
      <w:r>
        <w:t>缺乏开放的平台架构，难以整合第三方资源</w:t>
      </w:r>
    </w:p>
    <w:p>
      <w:pPr>
        <w:pStyle w:val="ListBullet"/>
      </w:pPr>
      <w:r>
        <w:t>社区化学习功能相对薄弱</w:t>
      </w:r>
    </w:p>
    <w:p>
      <w:pPr>
        <w:pStyle w:val="ListBullet"/>
      </w:pPr>
      <w:r>
        <w:t>缺乏与产业界的有效连接</w:t>
      </w:r>
    </w:p>
    <w:p/>
    <w:p>
      <w:pPr>
        <w:jc w:val="center"/>
      </w:pPr>
      <w:r>
        <w:rPr>
          <w:i/>
        </w:rPr>
        <w:t>**[图片占位符2-4：现有AI教育平台不足分析图，展示技术、教学、应用三个层面的主要问题]**</w:t>
      </w:r>
    </w:p>
    <w:p/>
    <w:p>
      <w:pPr>
        <w:pStyle w:val="CustomHeading3"/>
      </w:pPr>
      <w:r>
        <w:t>2.2.3 市场需求与发展趋势</w:t>
      </w:r>
    </w:p>
    <w:p/>
    <w:p>
      <w:r/>
      <w:r>
        <w:rPr>
          <w:b/>
        </w:rPr>
        <w:t>市场需求分析</w:t>
      </w:r>
      <w:r>
        <w:t>：</w:t>
      </w:r>
    </w:p>
    <w:p/>
    <w:p>
      <w:r>
        <w:t xml:space="preserve">1. </w:t>
      </w:r>
      <w:r>
        <w:rPr>
          <w:b/>
        </w:rPr>
        <w:t>高等教育数字化转型需求</w:t>
      </w:r>
      <w:r>
        <w:t>：</w:t>
      </w:r>
    </w:p>
    <w:p>
      <w:pPr>
        <w:pStyle w:val="ListBullet"/>
      </w:pPr>
      <w:r>
        <w:t>全国高等院校超过3000所，在校学生超过4000万人</w:t>
      </w:r>
    </w:p>
    <w:p>
      <w:pPr>
        <w:pStyle w:val="ListBullet"/>
      </w:pPr>
      <w:r>
        <w:t>新工科专业建设需求迫切，涉及学生超过1000万人</w:t>
      </w:r>
    </w:p>
    <w:p>
      <w:pPr>
        <w:pStyle w:val="ListBullet"/>
      </w:pPr>
      <w:r>
        <w:t>教师对智能化教学工具的需求日益增长</w:t>
      </w:r>
    </w:p>
    <w:p/>
    <w:p>
      <w:r>
        <w:t xml:space="preserve">2. </w:t>
      </w:r>
      <w:r>
        <w:rPr>
          <w:b/>
        </w:rPr>
        <w:t>个性化教育需求</w:t>
      </w:r>
      <w:r>
        <w:t>：</w:t>
      </w:r>
    </w:p>
    <w:p>
      <w:pPr>
        <w:pStyle w:val="ListBullet"/>
      </w:pPr>
      <w:r>
        <w:t>学生个体差异显著，需要个性化的学习支持</w:t>
      </w:r>
    </w:p>
    <w:p>
      <w:pPr>
        <w:pStyle w:val="ListBullet"/>
      </w:pPr>
      <w:r>
        <w:t>不同专业、不同基础的学生需要差异化的教学内容</w:t>
      </w:r>
    </w:p>
    <w:p>
      <w:pPr>
        <w:pStyle w:val="ListBullet"/>
      </w:pPr>
      <w:r>
        <w:t>学习效果评估和改进需求强烈</w:t>
      </w:r>
    </w:p>
    <w:p/>
    <w:p>
      <w:r>
        <w:t xml:space="preserve">3. </w:t>
      </w:r>
      <w:r>
        <w:rPr>
          <w:b/>
        </w:rPr>
        <w:t>跨学科教育需求</w:t>
      </w:r>
      <w:r>
        <w:t>：</w:t>
      </w:r>
    </w:p>
    <w:p>
      <w:pPr>
        <w:pStyle w:val="ListBullet"/>
      </w:pPr>
      <w:r>
        <w:t>新兴交叉学科不断涌现，需要跨学科教学支持</w:t>
      </w:r>
    </w:p>
    <w:p>
      <w:pPr>
        <w:pStyle w:val="ListBullet"/>
      </w:pPr>
      <w:r>
        <w:t>复杂工程问题解决需要多学科知识整合</w:t>
      </w:r>
    </w:p>
    <w:p>
      <w:pPr>
        <w:pStyle w:val="ListBullet"/>
      </w:pPr>
      <w:r>
        <w:t>创新人才培养需要跨学科思维训练</w:t>
      </w:r>
    </w:p>
    <w:p/>
    <w:p>
      <w:r/>
      <w:r>
        <w:rPr>
          <w:b/>
        </w:rPr>
        <w:t>发展趋势预测</w:t>
      </w:r>
      <w:r>
        <w:t>：</w:t>
      </w:r>
    </w:p>
    <w:p/>
    <w:p>
      <w:r>
        <w:t xml:space="preserve">1. </w:t>
      </w:r>
      <w:r>
        <w:rPr>
          <w:b/>
        </w:rPr>
        <w:t>技术发展趋势</w:t>
      </w:r>
      <w:r>
        <w:t>：</w:t>
      </w:r>
    </w:p>
    <w:p>
      <w:r>
        <w:t xml:space="preserve">   - </w:t>
      </w:r>
      <w:r>
        <w:rPr>
          <w:b/>
        </w:rPr>
        <w:t>多模型融合</w:t>
      </w:r>
      <w:r>
        <w:t>：不同AI模型的优势互补将成为主流</w:t>
      </w:r>
    </w:p>
    <w:p>
      <w:r>
        <w:t xml:space="preserve">   - </w:t>
      </w:r>
      <w:r>
        <w:rPr>
          <w:b/>
        </w:rPr>
        <w:t>边缘计算应用</w:t>
      </w:r>
      <w:r>
        <w:t>：本地化AI处理将提升响应速度和数据安全</w:t>
      </w:r>
    </w:p>
    <w:p>
      <w:r>
        <w:t xml:space="preserve">   - </w:t>
      </w:r>
      <w:r>
        <w:rPr>
          <w:b/>
        </w:rPr>
        <w:t>多模态交互</w:t>
      </w:r>
      <w:r>
        <w:t>：语音、图像、文本等多种交互方式的整合</w:t>
      </w:r>
    </w:p>
    <w:p>
      <w:r>
        <w:t xml:space="preserve">   - </w:t>
      </w:r>
      <w:r>
        <w:rPr>
          <w:b/>
        </w:rPr>
        <w:t>知识图谱应用</w:t>
      </w:r>
      <w:r>
        <w:t>：学科知识图谱将成为个性化推荐的重要基础</w:t>
      </w:r>
    </w:p>
    <w:p/>
    <w:p>
      <w:r>
        <w:t xml:space="preserve">2. </w:t>
      </w:r>
      <w:r>
        <w:rPr>
          <w:b/>
        </w:rPr>
        <w:t>教学模式趋势</w:t>
      </w:r>
      <w:r>
        <w:t>：</w:t>
      </w:r>
    </w:p>
    <w:p>
      <w:r>
        <w:t xml:space="preserve">   - </w:t>
      </w:r>
      <w:r>
        <w:rPr>
          <w:b/>
        </w:rPr>
        <w:t>混合式学习</w:t>
      </w:r>
      <w:r>
        <w:t>：线上线下相结合的教学模式将更加普及</w:t>
      </w:r>
    </w:p>
    <w:p>
      <w:r>
        <w:t xml:space="preserve">   - </w:t>
      </w:r>
      <w:r>
        <w:rPr>
          <w:b/>
        </w:rPr>
        <w:t>项目式学习</w:t>
      </w:r>
      <w:r>
        <w:t>：以真实项目为载体的教学模式将成为主流</w:t>
      </w:r>
    </w:p>
    <w:p>
      <w:r>
        <w:t xml:space="preserve">   - </w:t>
      </w:r>
      <w:r>
        <w:rPr>
          <w:b/>
        </w:rPr>
        <w:t>协作式学习</w:t>
      </w:r>
      <w:r>
        <w:t>：AI辅助的团队协作学习将得到广泛应用</w:t>
      </w:r>
    </w:p>
    <w:p>
      <w:r>
        <w:t xml:space="preserve">   - </w:t>
      </w:r>
      <w:r>
        <w:rPr>
          <w:b/>
        </w:rPr>
        <w:t>终身学习</w:t>
      </w:r>
      <w:r>
        <w:t>：持续的、自适应的学习支持将成为刚需</w:t>
      </w:r>
    </w:p>
    <w:p/>
    <w:p>
      <w:r>
        <w:t xml:space="preserve">3. </w:t>
      </w:r>
      <w:r>
        <w:rPr>
          <w:b/>
        </w:rPr>
        <w:t>应用场景趋势</w:t>
      </w:r>
      <w:r>
        <w:t>：</w:t>
      </w:r>
    </w:p>
    <w:p>
      <w:r>
        <w:t xml:space="preserve">   - </w:t>
      </w:r>
      <w:r>
        <w:rPr>
          <w:b/>
        </w:rPr>
        <w:t>全学科覆盖</w:t>
      </w:r>
      <w:r>
        <w:t>：AI教育平台将覆盖更多学科领域</w:t>
      </w:r>
    </w:p>
    <w:p>
      <w:r>
        <w:t xml:space="preserve">   - </w:t>
      </w:r>
      <w:r>
        <w:rPr>
          <w:b/>
        </w:rPr>
        <w:t>全流程支持</w:t>
      </w:r>
      <w:r>
        <w:t>：从课程设计到效果评估的全流程智能化支持</w:t>
      </w:r>
    </w:p>
    <w:p>
      <w:r>
        <w:t xml:space="preserve">   - </w:t>
      </w:r>
      <w:r>
        <w:rPr>
          <w:b/>
        </w:rPr>
        <w:t>生态化发展</w:t>
      </w:r>
      <w:r>
        <w:t>：开放的平台生态将整合更多教育资源</w:t>
      </w:r>
    </w:p>
    <w:p>
      <w:r>
        <w:t xml:space="preserve">   - </w:t>
      </w:r>
      <w:r>
        <w:rPr>
          <w:b/>
        </w:rPr>
        <w:t>产教融合</w:t>
      </w:r>
      <w:r>
        <w:t>：与产业界的深度合作将成为重要发展方向</w:t>
      </w:r>
    </w:p>
    <w:p/>
    <w:p>
      <w:pPr>
        <w:jc w:val="center"/>
      </w:pPr>
      <w:r>
        <w:rPr>
          <w:i/>
        </w:rPr>
        <w:t>**[图片占位符2-5：AI教育市场需求和发展趋势分析图，展示市场规模、技术趋势、应用前景等]**</w:t>
      </w:r>
    </w:p>
    <w:p/>
    <w:p>
      <w:pPr>
        <w:pStyle w:val="CustomHeading2"/>
      </w:pPr>
      <w:r>
        <w:t>2.3 Alethea平台解决的核心问题</w:t>
      </w:r>
    </w:p>
    <w:p/>
    <w:p>
      <w:pPr>
        <w:pStyle w:val="CustomHeading3"/>
      </w:pPr>
      <w:r>
        <w:t>2.3.1 跨学科整合需求的解决方案</w:t>
      </w:r>
    </w:p>
    <w:p/>
    <w:p>
      <w:r/>
      <w:r>
        <w:rPr>
          <w:b/>
        </w:rPr>
        <w:t>问题分析</w:t>
      </w:r>
      <w:r>
        <w:t>：</w:t>
      </w:r>
    </w:p>
    <w:p>
      <w:r>
        <w:t>传统工程教育中，各学科相对独立，学生难以建立跨学科的知识联系，无法有效解决复杂的工程问题。新工科建设要求培养具备跨学科整合能力的复合型人才，但现有教育平台缺乏有效的跨学科整合机制。</w:t>
      </w:r>
    </w:p>
    <w:p/>
    <w:p>
      <w:r/>
      <w:r>
        <w:rPr>
          <w:b/>
        </w:rPr>
        <w:t>Alethea平台的解决方案</w:t>
      </w:r>
      <w:r>
        <w:t>：</w:t>
      </w:r>
    </w:p>
    <w:p/>
    <w:p>
      <w:r>
        <w:t xml:space="preserve">1. </w:t>
      </w:r>
      <w:r>
        <w:rPr>
          <w:b/>
        </w:rPr>
        <w:t>跨学科知识图谱构建</w:t>
      </w:r>
      <w:r>
        <w:t>：</w:t>
      </w:r>
    </w:p>
    <w:p>
      <w:pPr>
        <w:pStyle w:val="ListBullet"/>
      </w:pPr>
      <w:r>
        <w:t>构建涵盖48个理工科学科的知识图谱</w:t>
      </w:r>
    </w:p>
    <w:p>
      <w:pPr>
        <w:pStyle w:val="ListBullet"/>
      </w:pPr>
      <w:r>
        <w:t>建立学科间的知识关联和依赖关系</w:t>
      </w:r>
    </w:p>
    <w:p>
      <w:pPr>
        <w:pStyle w:val="ListBullet"/>
      </w:pPr>
      <w:r>
        <w:t>支持跨学科知识点的智能推荐和关联分析</w:t>
      </w:r>
    </w:p>
    <w:p/>
    <w:p>
      <w:r>
        <w:t xml:space="preserve">2. </w:t>
      </w:r>
      <w:r>
        <w:rPr>
          <w:b/>
        </w:rPr>
        <w:t>多学科项目式学习</w:t>
      </w:r>
      <w:r>
        <w:t>：</w:t>
      </w:r>
    </w:p>
    <w:p>
      <w:pPr>
        <w:pStyle w:val="ListBullet"/>
      </w:pPr>
      <w:r>
        <w:t>设计涵盖多个学科的综合性项目</w:t>
      </w:r>
    </w:p>
    <w:p>
      <w:pPr>
        <w:pStyle w:val="ListBullet"/>
      </w:pPr>
      <w:r>
        <w:t>提供项目实施的全流程指导和支持</w:t>
      </w:r>
    </w:p>
    <w:p>
      <w:pPr>
        <w:pStyle w:val="ListBullet"/>
      </w:pPr>
      <w:r>
        <w:t>支持跨学科团队的组建和协作管理</w:t>
      </w:r>
    </w:p>
    <w:p/>
    <w:p>
      <w:r>
        <w:t xml:space="preserve">3. </w:t>
      </w:r>
      <w:r>
        <w:rPr>
          <w:b/>
        </w:rPr>
        <w:t>智能化学科整合</w:t>
      </w:r>
      <w:r>
        <w:t>：</w:t>
      </w:r>
    </w:p>
    <w:p>
      <w:pPr>
        <w:pStyle w:val="ListBullet"/>
      </w:pPr>
      <w:r>
        <w:t>AI自动识别问题涉及的学科领域</w:t>
      </w:r>
    </w:p>
    <w:p>
      <w:pPr>
        <w:pStyle w:val="ListBullet"/>
      </w:pPr>
      <w:r>
        <w:t>智能推荐相关学科的补充学习内容</w:t>
      </w:r>
    </w:p>
    <w:p>
      <w:pPr>
        <w:pStyle w:val="ListBullet"/>
      </w:pPr>
      <w:r>
        <w:t>提供跨学科问题的解决思路和方法</w:t>
      </w:r>
    </w:p>
    <w:p/>
    <w:p>
      <w:r/>
      <w:r>
        <w:rPr>
          <w:b/>
        </w:rPr>
        <w:t>典型应用案例</w:t>
      </w:r>
      <w:r>
        <w:t>：</w:t>
      </w:r>
    </w:p>
    <w:p>
      <w:r>
        <w:t>以WiFi智能感知项目为例，该项目涉及：</w:t>
      </w:r>
    </w:p>
    <w:p>
      <w:r>
        <w:t xml:space="preserve">- </w:t>
      </w:r>
      <w:r>
        <w:rPr>
          <w:b/>
        </w:rPr>
        <w:t>信号处理</w:t>
      </w:r>
      <w:r>
        <w:t>：CSI信号的采集和预处理</w:t>
      </w:r>
    </w:p>
    <w:p>
      <w:r>
        <w:t xml:space="preserve">- </w:t>
      </w:r>
      <w:r>
        <w:rPr>
          <w:b/>
        </w:rPr>
        <w:t>机器学习</w:t>
      </w:r>
      <w:r>
        <w:t>：特征提取和模型训练</w:t>
      </w:r>
    </w:p>
    <w:p>
      <w:r>
        <w:t xml:space="preserve">- </w:t>
      </w:r>
      <w:r>
        <w:rPr>
          <w:b/>
        </w:rPr>
        <w:t>嵌入式系统</w:t>
      </w:r>
      <w:r>
        <w:t>：ESP32开发板的编程和控制</w:t>
      </w:r>
    </w:p>
    <w:p>
      <w:r>
        <w:t xml:space="preserve">- </w:t>
      </w:r>
      <w:r>
        <w:rPr>
          <w:b/>
        </w:rPr>
        <w:t>Web技术</w:t>
      </w:r>
      <w:r>
        <w:t>：数据可视化和用户界面设计</w:t>
      </w:r>
    </w:p>
    <w:p>
      <w:r>
        <w:t xml:space="preserve">- </w:t>
      </w:r>
      <w:r>
        <w:rPr>
          <w:b/>
        </w:rPr>
        <w:t>通信原理</w:t>
      </w:r>
      <w:r>
        <w:t>：WiFi协议和信道状态信息理解</w:t>
      </w:r>
    </w:p>
    <w:p/>
    <w:p>
      <w:r>
        <w:t>平台通过智能化的学科整合，帮助学生建立这些学科之间的联系，形成系统性的工程思维。</w:t>
      </w:r>
    </w:p>
    <w:p/>
    <w:p>
      <w:pPr>
        <w:jc w:val="center"/>
      </w:pPr>
      <w:r>
        <w:rPr>
          <w:i/>
        </w:rPr>
        <w:t>**[图片占位符2-6：跨学科整合解决方案示意图，展示知识图谱、项目整合、智能推荐等功能]**</w:t>
      </w:r>
    </w:p>
    <w:p/>
    <w:p>
      <w:pPr>
        <w:pStyle w:val="CustomHeading3"/>
      </w:pPr>
      <w:r>
        <w:t>2.3.2 AI技能普及需求的解决方案</w:t>
      </w:r>
    </w:p>
    <w:p/>
    <w:p>
      <w:r/>
      <w:r>
        <w:rPr>
          <w:b/>
        </w:rPr>
        <w:t>问题分析</w:t>
      </w:r>
      <w:r>
        <w:t>：</w:t>
      </w:r>
    </w:p>
    <w:p>
      <w:r>
        <w:t>随着人工智能技术的快速发展，各工科专业都需要具备一定的AI技能，但传统教育体系缺乏系统的AI教育内容和方法，学生的AI素养普遍不足。</w:t>
      </w:r>
    </w:p>
    <w:p/>
    <w:p>
      <w:r/>
      <w:r>
        <w:rPr>
          <w:b/>
        </w:rPr>
        <w:t>Alethea平台的解决方案</w:t>
      </w:r>
      <w:r>
        <w:t>：</w:t>
      </w:r>
    </w:p>
    <w:p/>
    <w:p>
      <w:r>
        <w:t xml:space="preserve">1. </w:t>
      </w:r>
      <w:r>
        <w:rPr>
          <w:b/>
        </w:rPr>
        <w:t>分层次AI教育体系</w:t>
      </w:r>
      <w:r>
        <w:t>：</w:t>
      </w:r>
    </w:p>
    <w:p>
      <w:r>
        <w:t xml:space="preserve">   - </w:t>
      </w:r>
      <w:r>
        <w:rPr>
          <w:b/>
        </w:rPr>
        <w:t>基础层</w:t>
      </w:r>
      <w:r>
        <w:t>：AI基本概念、原理和应用场景介绍</w:t>
      </w:r>
    </w:p>
    <w:p>
      <w:r>
        <w:t xml:space="preserve">   - </w:t>
      </w:r>
      <w:r>
        <w:rPr>
          <w:b/>
        </w:rPr>
        <w:t>应用层</w:t>
      </w:r>
      <w:r>
        <w:t>：各专业领域的AI应用案例和实践</w:t>
      </w:r>
    </w:p>
    <w:p>
      <w:r>
        <w:t xml:space="preserve">   - </w:t>
      </w:r>
      <w:r>
        <w:rPr>
          <w:b/>
        </w:rPr>
        <w:t>开发层</w:t>
      </w:r>
      <w:r>
        <w:t>：AI算法实现和模型训练实践</w:t>
      </w:r>
    </w:p>
    <w:p>
      <w:r>
        <w:t xml:space="preserve">   - </w:t>
      </w:r>
      <w:r>
        <w:rPr>
          <w:b/>
        </w:rPr>
        <w:t>创新层</w:t>
      </w:r>
      <w:r>
        <w:t>：AI技术的创新应用和前沿探索</w:t>
      </w:r>
    </w:p>
    <w:p/>
    <w:p>
      <w:r>
        <w:t xml:space="preserve">2. </w:t>
      </w:r>
      <w:r>
        <w:rPr>
          <w:b/>
        </w:rPr>
        <w:t>多模型实践环境</w:t>
      </w:r>
      <w:r>
        <w:t>：</w:t>
      </w:r>
    </w:p>
    <w:p>
      <w:pPr>
        <w:pStyle w:val="ListBullet"/>
      </w:pPr>
      <w:r>
        <w:t>提供9种主流AI模型的使用体验</w:t>
      </w:r>
    </w:p>
    <w:p>
      <w:pPr>
        <w:pStyle w:val="ListBullet"/>
      </w:pPr>
      <w:r>
        <w:t>支持不同AI模型的性能对比和分析</w:t>
      </w:r>
    </w:p>
    <w:p>
      <w:pPr>
        <w:pStyle w:val="ListBullet"/>
      </w:pPr>
      <w:r>
        <w:t>提供AI模型的训练和优化实践环境</w:t>
      </w:r>
    </w:p>
    <w:p/>
    <w:p>
      <w:r>
        <w:t xml:space="preserve">3. </w:t>
      </w:r>
      <w:r>
        <w:rPr>
          <w:b/>
        </w:rPr>
        <w:t>专业化AI应用</w:t>
      </w:r>
      <w:r>
        <w:t>：</w:t>
      </w:r>
    </w:p>
    <w:p>
      <w:r>
        <w:t xml:space="preserve">   - </w:t>
      </w:r>
      <w:r>
        <w:rPr>
          <w:b/>
        </w:rPr>
        <w:t>电子工程</w:t>
      </w:r>
      <w:r>
        <w:t>：信号处理、图像识别、智能控制等AI应用</w:t>
      </w:r>
    </w:p>
    <w:p>
      <w:r>
        <w:t xml:space="preserve">   - </w:t>
      </w:r>
      <w:r>
        <w:rPr>
          <w:b/>
        </w:rPr>
        <w:t>机械工程</w:t>
      </w:r>
      <w:r>
        <w:t>：智能制造、故障诊断、优化设计等AI应用</w:t>
      </w:r>
    </w:p>
    <w:p>
      <w:r>
        <w:t xml:space="preserve">   - </w:t>
      </w:r>
      <w:r>
        <w:rPr>
          <w:b/>
        </w:rPr>
        <w:t>环境工程</w:t>
      </w:r>
      <w:r>
        <w:t>：环境监测、污染预测、资源优化等AI应用</w:t>
      </w:r>
    </w:p>
    <w:p>
      <w:r>
        <w:t xml:space="preserve">   - </w:t>
      </w:r>
      <w:r>
        <w:rPr>
          <w:b/>
        </w:rPr>
        <w:t>计算机科学</w:t>
      </w:r>
      <w:r>
        <w:t>：算法优化、系统设计、软件开发等AI应用</w:t>
      </w:r>
    </w:p>
    <w:p/>
    <w:p>
      <w:r>
        <w:t xml:space="preserve">4. </w:t>
      </w:r>
      <w:r>
        <w:rPr>
          <w:b/>
        </w:rPr>
        <w:t>渐进式学习路径</w:t>
      </w:r>
      <w:r>
        <w:t>：</w:t>
      </w:r>
    </w:p>
    <w:p>
      <w:pPr>
        <w:pStyle w:val="ListBullet"/>
      </w:pPr>
      <w:r>
        <w:t>根据学生的专业背景和基础水平设计个性化学习路径</w:t>
      </w:r>
    </w:p>
    <w:p>
      <w:pPr>
        <w:pStyle w:val="ListBullet"/>
      </w:pPr>
      <w:r>
        <w:t>提供从理论学习到实践应用的完整学习链条</w:t>
      </w:r>
    </w:p>
    <w:p>
      <w:pPr>
        <w:pStyle w:val="ListBullet"/>
      </w:pPr>
      <w:r>
        <w:t>支持学习进度的实时跟踪和动态调整</w:t>
      </w:r>
    </w:p>
    <w:p/>
    <w:p>
      <w:pPr>
        <w:jc w:val="center"/>
      </w:pPr>
      <w:r>
        <w:rPr>
          <w:i/>
        </w:rPr>
        <w:t>**[图片占位符2-7：AI技能普及解决方案架构图，展示分层教育体系、实践环境、应用案例等]**</w:t>
      </w:r>
    </w:p>
    <w:p/>
    <w:p>
      <w:pPr>
        <w:pStyle w:val="CustomHeading3"/>
      </w:pPr>
      <w:r>
        <w:t>2.3.3 个性化学习需求的解决方案</w:t>
      </w:r>
    </w:p>
    <w:p/>
    <w:p>
      <w:r/>
      <w:r>
        <w:rPr>
          <w:b/>
        </w:rPr>
        <w:t>问题分析</w:t>
      </w:r>
      <w:r>
        <w:t>：</w:t>
      </w:r>
    </w:p>
    <w:p>
      <w:r>
        <w:t>学生的学习基础、学习风格、学习节奏存在显著差异，传统的"一刀切"教学模式无法满足个性化学习需求，导致学习效果不佳，学生学习积极性不高。</w:t>
      </w:r>
    </w:p>
    <w:p/>
    <w:p>
      <w:r/>
      <w:r>
        <w:rPr>
          <w:b/>
        </w:rPr>
        <w:t>Alethea平台的解决方案</w:t>
      </w:r>
      <w:r>
        <w:t>：</w:t>
      </w:r>
    </w:p>
    <w:p/>
    <w:p>
      <w:r>
        <w:t xml:space="preserve">1. </w:t>
      </w:r>
      <w:r>
        <w:rPr>
          <w:b/>
        </w:rPr>
        <w:t>深度学习画像构建</w:t>
      </w:r>
      <w:r>
        <w:t>：</w:t>
      </w:r>
    </w:p>
    <w:p>
      <w:r>
        <w:t xml:space="preserve">   - </w:t>
      </w:r>
      <w:r>
        <w:rPr>
          <w:b/>
        </w:rPr>
        <w:t>认知能力分析</w:t>
      </w:r>
      <w:r>
        <w:t>：逻辑推理、空间想象、数值计算等能力评估</w:t>
      </w:r>
    </w:p>
    <w:p>
      <w:r>
        <w:t xml:space="preserve">   - </w:t>
      </w:r>
      <w:r>
        <w:rPr>
          <w:b/>
        </w:rPr>
        <w:t>学习风格识别</w:t>
      </w:r>
      <w:r>
        <w:t>：视觉型、听觉型、动手型等学习偏好分析</w:t>
      </w:r>
    </w:p>
    <w:p>
      <w:r>
        <w:t xml:space="preserve">   - </w:t>
      </w:r>
      <w:r>
        <w:rPr>
          <w:b/>
        </w:rPr>
        <w:t>知识基础评估</w:t>
      </w:r>
      <w:r>
        <w:t>：各学科知识点的掌握程度和薄弱环节识别</w:t>
      </w:r>
    </w:p>
    <w:p>
      <w:r>
        <w:t xml:space="preserve">   - </w:t>
      </w:r>
      <w:r>
        <w:rPr>
          <w:b/>
        </w:rPr>
        <w:t>学习习惯追踪</w:t>
      </w:r>
      <w:r>
        <w:t>：学习时间分布、注意力集中度、学习节奏等分析</w:t>
      </w:r>
    </w:p>
    <w:p/>
    <w:p>
      <w:r>
        <w:t xml:space="preserve">2. </w:t>
      </w:r>
      <w:r>
        <w:rPr>
          <w:b/>
        </w:rPr>
        <w:t>智能化内容推荐</w:t>
      </w:r>
      <w:r>
        <w:t>：</w:t>
      </w:r>
    </w:p>
    <w:p>
      <w:r>
        <w:t xml:space="preserve">   - </w:t>
      </w:r>
      <w:r>
        <w:rPr>
          <w:b/>
        </w:rPr>
        <w:t>难度自适应</w:t>
      </w:r>
      <w:r>
        <w:t>：根据学生能力水平自动调整内容难度</w:t>
      </w:r>
    </w:p>
    <w:p>
      <w:r>
        <w:t xml:space="preserve">   - </w:t>
      </w:r>
      <w:r>
        <w:rPr>
          <w:b/>
        </w:rPr>
        <w:t>内容个性化</w:t>
      </w:r>
      <w:r>
        <w:t>：推荐最适合学生学习风格的内容形式</w:t>
      </w:r>
    </w:p>
    <w:p>
      <w:r>
        <w:t xml:space="preserve">   - </w:t>
      </w:r>
      <w:r>
        <w:rPr>
          <w:b/>
        </w:rPr>
        <w:t>路径优化</w:t>
      </w:r>
      <w:r>
        <w:t>：基于学习效果动态优化学习路径</w:t>
      </w:r>
    </w:p>
    <w:p>
      <w:r>
        <w:t xml:space="preserve">   - </w:t>
      </w:r>
      <w:r>
        <w:rPr>
          <w:b/>
        </w:rPr>
        <w:t>资源匹配</w:t>
      </w:r>
      <w:r>
        <w:t>：智能匹配最适合的学习资源和工具</w:t>
      </w:r>
    </w:p>
    <w:p/>
    <w:p>
      <w:r>
        <w:t xml:space="preserve">3. </w:t>
      </w:r>
      <w:r>
        <w:rPr>
          <w:b/>
        </w:rPr>
        <w:t>实时学习支持</w:t>
      </w:r>
      <w:r>
        <w:t>：</w:t>
      </w:r>
    </w:p>
    <w:p>
      <w:r>
        <w:t xml:space="preserve">   - </w:t>
      </w:r>
      <w:r>
        <w:rPr>
          <w:b/>
        </w:rPr>
        <w:t>即时答疑</w:t>
      </w:r>
      <w:r>
        <w:t>：AI助手提供24/7的学习支持</w:t>
      </w:r>
    </w:p>
    <w:p>
      <w:r>
        <w:t xml:space="preserve">   - </w:t>
      </w:r>
      <w:r>
        <w:rPr>
          <w:b/>
        </w:rPr>
        <w:t>学习提醒</w:t>
      </w:r>
      <w:r>
        <w:t>：智能提醒学习计划和复习安排</w:t>
      </w:r>
    </w:p>
    <w:p>
      <w:r>
        <w:t xml:space="preserve">   - </w:t>
      </w:r>
      <w:r>
        <w:rPr>
          <w:b/>
        </w:rPr>
        <w:t>进度跟踪</w:t>
      </w:r>
      <w:r>
        <w:t>：实时跟踪学习进度和效果</w:t>
      </w:r>
    </w:p>
    <w:p>
      <w:r>
        <w:t xml:space="preserve">   - </w:t>
      </w:r>
      <w:r>
        <w:rPr>
          <w:b/>
        </w:rPr>
        <w:t>反馈调整</w:t>
      </w:r>
      <w:r>
        <w:t>：基于学习反馈及时调整学习策略</w:t>
      </w:r>
    </w:p>
    <w:p/>
    <w:p>
      <w:r>
        <w:t xml:space="preserve">4. </w:t>
      </w:r>
      <w:r>
        <w:rPr>
          <w:b/>
        </w:rPr>
        <w:t>多维度评估体系</w:t>
      </w:r>
      <w:r>
        <w:t>：</w:t>
      </w:r>
    </w:p>
    <w:p>
      <w:r>
        <w:t xml:space="preserve">   - </w:t>
      </w:r>
      <w:r>
        <w:rPr>
          <w:b/>
        </w:rPr>
        <w:t>知识掌握评估</w:t>
      </w:r>
      <w:r>
        <w:t>：通过多种方式评估知识掌握程度</w:t>
      </w:r>
    </w:p>
    <w:p>
      <w:r>
        <w:t xml:space="preserve">   - </w:t>
      </w:r>
      <w:r>
        <w:rPr>
          <w:b/>
        </w:rPr>
        <w:t>能力发展评估</w:t>
      </w:r>
      <w:r>
        <w:t>：跟踪各项能力的发展轨迹</w:t>
      </w:r>
    </w:p>
    <w:p>
      <w:r>
        <w:t xml:space="preserve">   - </w:t>
      </w:r>
      <w:r>
        <w:rPr>
          <w:b/>
        </w:rPr>
        <w:t>学习效果预测</w:t>
      </w:r>
      <w:r>
        <w:t>：预测学习成果和潜在问题</w:t>
      </w:r>
    </w:p>
    <w:p>
      <w:r>
        <w:t xml:space="preserve">   - </w:t>
      </w:r>
      <w:r>
        <w:rPr>
          <w:b/>
        </w:rPr>
        <w:t>改进建议生成</w:t>
      </w:r>
      <w:r>
        <w:t>：提供个性化的学习改进建议</w:t>
      </w:r>
    </w:p>
    <w:p/>
    <w:p>
      <w:pPr>
        <w:jc w:val="center"/>
      </w:pPr>
      <w:r>
        <w:rPr>
          <w:i/>
        </w:rPr>
        <w:t>**[图片占位符2-8：个性化学习解决方案流程图，展示画像构建、内容推荐、实时支持、效果评估等环节]**</w:t>
      </w:r>
    </w:p>
    <w:p/>
    <w:p>
      <w:pPr>
        <w:pStyle w:val="CustomHeading3"/>
      </w:pPr>
      <w:r>
        <w:t>2.3.4 项目实践能力培养的解决方案</w:t>
      </w:r>
    </w:p>
    <w:p/>
    <w:p>
      <w:r/>
      <w:r>
        <w:rPr>
          <w:b/>
        </w:rPr>
        <w:t>问题分析</w:t>
      </w:r>
      <w:r>
        <w:t>：</w:t>
      </w:r>
    </w:p>
    <w:p>
      <w:r>
        <w:t>传统工程教育重理论轻实践，学生缺乏解决实际工程问题的经验和能力。新工科建设强调实践能力培养，但缺乏有效的项目实践平台和指导机制。</w:t>
      </w:r>
    </w:p>
    <w:p/>
    <w:p>
      <w:r/>
      <w:r>
        <w:rPr>
          <w:b/>
        </w:rPr>
        <w:t>Alethea平台的解决方案</w:t>
      </w:r>
      <w:r>
        <w:t>：</w:t>
      </w:r>
    </w:p>
    <w:p/>
    <w:p>
      <w:r>
        <w:t xml:space="preserve">1. </w:t>
      </w:r>
      <w:r>
        <w:rPr>
          <w:b/>
        </w:rPr>
        <w:t>真实项目库建设</w:t>
      </w:r>
      <w:r>
        <w:t>：</w:t>
      </w:r>
    </w:p>
    <w:p>
      <w:r>
        <w:t xml:space="preserve">   - </w:t>
      </w:r>
      <w:r>
        <w:rPr>
          <w:b/>
        </w:rPr>
        <w:t>产业项目</w:t>
      </w:r>
      <w:r>
        <w:t>：来自合作企业的真实工程项目</w:t>
      </w:r>
    </w:p>
    <w:p>
      <w:r>
        <w:t xml:space="preserve">   - </w:t>
      </w:r>
      <w:r>
        <w:rPr>
          <w:b/>
        </w:rPr>
        <w:t>科研项目</w:t>
      </w:r>
      <w:r>
        <w:t>：基于前沿科研的创新项目</w:t>
      </w:r>
    </w:p>
    <w:p>
      <w:r>
        <w:t xml:space="preserve">   - </w:t>
      </w:r>
      <w:r>
        <w:rPr>
          <w:b/>
        </w:rPr>
        <w:t>竞赛项目</w:t>
      </w:r>
      <w:r>
        <w:t>：各类学科竞赛和创新大赛项目</w:t>
      </w:r>
    </w:p>
    <w:p>
      <w:r>
        <w:t xml:space="preserve">   - </w:t>
      </w:r>
      <w:r>
        <w:rPr>
          <w:b/>
        </w:rPr>
        <w:t>开源项目</w:t>
      </w:r>
      <w:r>
        <w:t>：优秀的开源技术项目</w:t>
      </w:r>
    </w:p>
    <w:p/>
    <w:p>
      <w:r>
        <w:t xml:space="preserve">2. </w:t>
      </w:r>
      <w:r>
        <w:rPr>
          <w:b/>
        </w:rPr>
        <w:t>全流程项目管理</w:t>
      </w:r>
      <w:r>
        <w:t>：</w:t>
      </w:r>
    </w:p>
    <w:p>
      <w:r>
        <w:t xml:space="preserve">   - </w:t>
      </w:r>
      <w:r>
        <w:rPr>
          <w:b/>
        </w:rPr>
        <w:t>项目规划</w:t>
      </w:r>
      <w:r>
        <w:t>：AI辅助的项目计划制定和任务分解</w:t>
      </w:r>
    </w:p>
    <w:p>
      <w:r>
        <w:t xml:space="preserve">   - </w:t>
      </w:r>
      <w:r>
        <w:rPr>
          <w:b/>
        </w:rPr>
        <w:t>进度跟踪</w:t>
      </w:r>
      <w:r>
        <w:t>：实时跟踪项目进度和里程碑完成情况</w:t>
      </w:r>
    </w:p>
    <w:p>
      <w:r>
        <w:t xml:space="preserve">   - </w:t>
      </w:r>
      <w:r>
        <w:rPr>
          <w:b/>
        </w:rPr>
        <w:t>质量控制</w:t>
      </w:r>
      <w:r>
        <w:t>：项目质量评估和改进建议</w:t>
      </w:r>
    </w:p>
    <w:p>
      <w:r>
        <w:t xml:space="preserve">   - </w:t>
      </w:r>
      <w:r>
        <w:rPr>
          <w:b/>
        </w:rPr>
        <w:t>成果展示</w:t>
      </w:r>
      <w:r>
        <w:t>：项目成果的展示和分享平台</w:t>
      </w:r>
    </w:p>
    <w:p/>
    <w:p>
      <w:r>
        <w:t xml:space="preserve">3. </w:t>
      </w:r>
      <w:r>
        <w:rPr>
          <w:b/>
        </w:rPr>
        <w:t>智能化项目指导</w:t>
      </w:r>
      <w:r>
        <w:t>：</w:t>
      </w:r>
    </w:p>
    <w:p>
      <w:r>
        <w:t xml:space="preserve">   - </w:t>
      </w:r>
      <w:r>
        <w:rPr>
          <w:b/>
        </w:rPr>
        <w:t>技术指导</w:t>
      </w:r>
      <w:r>
        <w:t>：基于项目需求提供技术解决方案</w:t>
      </w:r>
    </w:p>
    <w:p>
      <w:r>
        <w:t xml:space="preserve">   - </w:t>
      </w:r>
      <w:r>
        <w:rPr>
          <w:b/>
        </w:rPr>
        <w:t>资源推荐</w:t>
      </w:r>
      <w:r>
        <w:t>：智能推荐项目所需的学习资源和工具</w:t>
      </w:r>
    </w:p>
    <w:p>
      <w:r>
        <w:t xml:space="preserve">   - </w:t>
      </w:r>
      <w:r>
        <w:rPr>
          <w:b/>
        </w:rPr>
        <w:t>团队协作</w:t>
      </w:r>
      <w:r>
        <w:t>：AI辅助的团队组建和协作管理</w:t>
      </w:r>
    </w:p>
    <w:p>
      <w:r>
        <w:t xml:space="preserve">   - </w:t>
      </w:r>
      <w:r>
        <w:rPr>
          <w:b/>
        </w:rPr>
        <w:t>问题解决</w:t>
      </w:r>
      <w:r>
        <w:t>：项目实施过程中的问题诊断和解决支持</w:t>
      </w:r>
    </w:p>
    <w:p/>
    <w:p>
      <w:r>
        <w:t xml:space="preserve">4. </w:t>
      </w:r>
      <w:r>
        <w:rPr>
          <w:b/>
        </w:rPr>
        <w:t>多层次能力培养</w:t>
      </w:r>
      <w:r>
        <w:t>：</w:t>
      </w:r>
    </w:p>
    <w:p>
      <w:r>
        <w:t xml:space="preserve">   - </w:t>
      </w:r>
      <w:r>
        <w:rPr>
          <w:b/>
        </w:rPr>
        <w:t>技术能力</w:t>
      </w:r>
      <w:r>
        <w:t>：专业技术技能的实践和提升</w:t>
      </w:r>
    </w:p>
    <w:p>
      <w:r>
        <w:t xml:space="preserve">   - </w:t>
      </w:r>
      <w:r>
        <w:rPr>
          <w:b/>
        </w:rPr>
        <w:t>工程能力</w:t>
      </w:r>
      <w:r>
        <w:t>：系统设计、项目管理、质量控制等工程能力</w:t>
      </w:r>
    </w:p>
    <w:p>
      <w:r>
        <w:t xml:space="preserve">   - </w:t>
      </w:r>
      <w:r>
        <w:rPr>
          <w:b/>
        </w:rPr>
        <w:t>创新能力</w:t>
      </w:r>
      <w:r>
        <w:t>：创新思维、创新方法、创新实践能力</w:t>
      </w:r>
    </w:p>
    <w:p>
      <w:r>
        <w:t xml:space="preserve">   - </w:t>
      </w:r>
      <w:r>
        <w:rPr>
          <w:b/>
        </w:rPr>
        <w:t>协作能力</w:t>
      </w:r>
      <w:r>
        <w:t>：团队协作、沟通表达、领导力等软技能</w:t>
      </w:r>
    </w:p>
    <w:p/>
    <w:p>
      <w:r/>
      <w:r>
        <w:rPr>
          <w:b/>
        </w:rPr>
        <w:t>典型项目案例 - WiFi智能感知项目</w:t>
      </w:r>
      <w:r>
        <w:t>：</w:t>
      </w:r>
    </w:p>
    <w:p/>
    <w:p>
      <w:r/>
      <w:r>
        <w:rPr>
          <w:b/>
        </w:rPr>
        <w:t>项目背景</w:t>
      </w:r>
      <w:r>
        <w:t>：基于WiFi信道状态信息（CSI）的无线感知技术，实现人体存在检测和行为识别。</w:t>
      </w:r>
    </w:p>
    <w:p/>
    <w:p>
      <w:r/>
      <w:r>
        <w:rPr>
          <w:b/>
        </w:rPr>
        <w:t>技能培养目标</w:t>
      </w:r>
      <w:r>
        <w:t>：</w:t>
      </w:r>
    </w:p>
    <w:p>
      <w:r>
        <w:t xml:space="preserve">- </w:t>
      </w:r>
      <w:r>
        <w:rPr>
          <w:b/>
        </w:rPr>
        <w:t>信号处理技能</w:t>
      </w:r>
      <w:r>
        <w:t>：CSI信号的采集、预处理、特征提取</w:t>
      </w:r>
    </w:p>
    <w:p>
      <w:r>
        <w:t xml:space="preserve">- </w:t>
      </w:r>
      <w:r>
        <w:rPr>
          <w:b/>
        </w:rPr>
        <w:t>机器学习技能</w:t>
      </w:r>
      <w:r>
        <w:t>：模型选择、训练、优化、评估</w:t>
      </w:r>
    </w:p>
    <w:p>
      <w:r>
        <w:t xml:space="preserve">- </w:t>
      </w:r>
      <w:r>
        <w:rPr>
          <w:b/>
        </w:rPr>
        <w:t>嵌入式开发技能</w:t>
      </w:r>
      <w:r>
        <w:t>：ESP32编程、硬件调试、系统集成</w:t>
      </w:r>
    </w:p>
    <w:p>
      <w:r>
        <w:t xml:space="preserve">- </w:t>
      </w:r>
      <w:r>
        <w:rPr>
          <w:b/>
        </w:rPr>
        <w:t>Web开发技能</w:t>
      </w:r>
      <w:r>
        <w:t>：数据可视化、用户界面设计、系统部署</w:t>
      </w:r>
    </w:p>
    <w:p/>
    <w:p>
      <w:r/>
      <w:r>
        <w:rPr>
          <w:b/>
        </w:rPr>
        <w:t>项目实施流程</w:t>
      </w:r>
      <w:r>
        <w:t>：</w:t>
      </w:r>
    </w:p>
    <w:p>
      <w:r>
        <w:t xml:space="preserve">1. </w:t>
      </w:r>
      <w:r>
        <w:rPr>
          <w:b/>
        </w:rPr>
        <w:t>理论学习阶段</w:t>
      </w:r>
      <w:r>
        <w:t>：通过AI助手学习相关理论知识</w:t>
      </w:r>
    </w:p>
    <w:p>
      <w:r>
        <w:t xml:space="preserve">2. </w:t>
      </w:r>
      <w:r>
        <w:rPr>
          <w:b/>
        </w:rPr>
        <w:t>技术调研阶段</w:t>
      </w:r>
      <w:r>
        <w:t>：研究现有技术方案和最新进展</w:t>
      </w:r>
    </w:p>
    <w:p>
      <w:r>
        <w:t xml:space="preserve">3. </w:t>
      </w:r>
      <w:r>
        <w:rPr>
          <w:b/>
        </w:rPr>
        <w:t>系统设计阶段</w:t>
      </w:r>
      <w:r>
        <w:t>：设计整体技术方案和系统架构</w:t>
      </w:r>
    </w:p>
    <w:p>
      <w:r>
        <w:t xml:space="preserve">4. </w:t>
      </w:r>
      <w:r>
        <w:rPr>
          <w:b/>
        </w:rPr>
        <w:t>开发实现阶段</w:t>
      </w:r>
      <w:r>
        <w:t>：分模块实现各项功能</w:t>
      </w:r>
    </w:p>
    <w:p>
      <w:r>
        <w:t xml:space="preserve">5. </w:t>
      </w:r>
      <w:r>
        <w:rPr>
          <w:b/>
        </w:rPr>
        <w:t>测试优化阶段</w:t>
      </w:r>
      <w:r>
        <w:t>：系统测试、性能优化、问题修复</w:t>
      </w:r>
    </w:p>
    <w:p>
      <w:r>
        <w:t xml:space="preserve">6. </w:t>
      </w:r>
      <w:r>
        <w:rPr>
          <w:b/>
        </w:rPr>
        <w:t>成果展示阶段</w:t>
      </w:r>
      <w:r>
        <w:t>：项目总结、成果展示、经验分享</w:t>
      </w:r>
    </w:p>
    <w:p/>
    <w:p>
      <w:pPr>
        <w:jc w:val="center"/>
      </w:pPr>
      <w:r>
        <w:rPr>
          <w:i/>
        </w:rPr>
        <w:t>**[图片占位符2-9：项目实践能力培养解决方案示意图，展示项目库、管理流程、指导机制等]**</w:t>
      </w:r>
    </w:p>
    <w:p/>
    <w:p>
      <w:pPr>
        <w:pStyle w:val="CustomHeading3"/>
      </w:pPr>
      <w:r>
        <w:t>2.3.5 学习效果评估困难的解决方案</w:t>
      </w:r>
    </w:p>
    <w:p/>
    <w:p>
      <w:r/>
      <w:r>
        <w:rPr>
          <w:b/>
        </w:rPr>
        <w:t>问题分析</w:t>
      </w:r>
      <w:r>
        <w:t>：</w:t>
      </w:r>
    </w:p>
    <w:p>
      <w:r>
        <w:t>传统教育评估方式单一，主要依靠考试成绩，无法全面反映学生的学习效果和能力发展。新工科教育需要多维度、过程性的评估体系，但缺乏有效的评估工具和方法。</w:t>
      </w:r>
    </w:p>
    <w:p/>
    <w:p>
      <w:r/>
      <w:r>
        <w:rPr>
          <w:b/>
        </w:rPr>
        <w:t>Alethea平台的解决方案</w:t>
      </w:r>
      <w:r>
        <w:t>：</w:t>
      </w:r>
    </w:p>
    <w:p/>
    <w:p>
      <w:r>
        <w:t xml:space="preserve">1. </w:t>
      </w:r>
      <w:r>
        <w:rPr>
          <w:b/>
        </w:rPr>
        <w:t>多维度评估体系</w:t>
      </w:r>
      <w:r>
        <w:t>：</w:t>
      </w:r>
    </w:p>
    <w:p>
      <w:r>
        <w:t xml:space="preserve">   - </w:t>
      </w:r>
      <w:r>
        <w:rPr>
          <w:b/>
        </w:rPr>
        <w:t>知识掌握评估</w:t>
      </w:r>
      <w:r>
        <w:t>：通过智能题库、在线测试等方式评估知识掌握程度</w:t>
      </w:r>
    </w:p>
    <w:p>
      <w:r>
        <w:t xml:space="preserve">   - </w:t>
      </w:r>
      <w:r>
        <w:rPr>
          <w:b/>
        </w:rPr>
        <w:t>技能应用评估</w:t>
      </w:r>
      <w:r>
        <w:t>：通过项目实践、案例分析等方式评估技能应用能力</w:t>
      </w:r>
    </w:p>
    <w:p>
      <w:r>
        <w:t xml:space="preserve">   - </w:t>
      </w:r>
      <w:r>
        <w:rPr>
          <w:b/>
        </w:rPr>
        <w:t>创新能力评估</w:t>
      </w:r>
      <w:r>
        <w:t>：通过创新项目、设计作品等方式评估创新能力</w:t>
      </w:r>
    </w:p>
    <w:p>
      <w:r>
        <w:t xml:space="preserve">   - </w:t>
      </w:r>
      <w:r>
        <w:rPr>
          <w:b/>
        </w:rPr>
        <w:t>协作能力评估</w:t>
      </w:r>
      <w:r>
        <w:t>：通过团队项目、同伴评价等方式评估协作能力</w:t>
      </w:r>
    </w:p>
    <w:p/>
    <w:p>
      <w:r>
        <w:t xml:space="preserve">2. </w:t>
      </w:r>
      <w:r>
        <w:rPr>
          <w:b/>
        </w:rPr>
        <w:t>过程性评估机制</w:t>
      </w:r>
      <w:r>
        <w:t>：</w:t>
      </w:r>
    </w:p>
    <w:p>
      <w:r>
        <w:t xml:space="preserve">   - </w:t>
      </w:r>
      <w:r>
        <w:rPr>
          <w:b/>
        </w:rPr>
        <w:t>学习行为分析</w:t>
      </w:r>
      <w:r>
        <w:t>：分析学习时长、频次、路径等学习行为数据</w:t>
      </w:r>
    </w:p>
    <w:p>
      <w:r>
        <w:t xml:space="preserve">   - </w:t>
      </w:r>
      <w:r>
        <w:rPr>
          <w:b/>
        </w:rPr>
        <w:t>互动质量评估</w:t>
      </w:r>
      <w:r>
        <w:t>：评估课堂参与度、提问质量、讨论贡献等</w:t>
      </w:r>
    </w:p>
    <w:p>
      <w:r>
        <w:t xml:space="preserve">   - </w:t>
      </w:r>
      <w:r>
        <w:rPr>
          <w:b/>
        </w:rPr>
        <w:t>进步轨迹跟踪</w:t>
      </w:r>
      <w:r>
        <w:t>：跟踪学习进步轨迹和能力发展曲线</w:t>
      </w:r>
    </w:p>
    <w:p>
      <w:r>
        <w:t xml:space="preserve">   - </w:t>
      </w:r>
      <w:r>
        <w:rPr>
          <w:b/>
        </w:rPr>
        <w:t>实时反馈机制</w:t>
      </w:r>
      <w:r>
        <w:t>：提供即时的学习反馈和改进建议</w:t>
      </w:r>
    </w:p>
    <w:p/>
    <w:p>
      <w:r>
        <w:t xml:space="preserve">3. </w:t>
      </w:r>
      <w:r>
        <w:rPr>
          <w:b/>
        </w:rPr>
        <w:t>智能化评估工具</w:t>
      </w:r>
      <w:r>
        <w:t>：</w:t>
      </w:r>
    </w:p>
    <w:p>
      <w:r>
        <w:t xml:space="preserve">   - </w:t>
      </w:r>
      <w:r>
        <w:rPr>
          <w:b/>
        </w:rPr>
        <w:t>自适应测试</w:t>
      </w:r>
      <w:r>
        <w:t>：根据学生能力水平动态调整测试难度和内容</w:t>
      </w:r>
    </w:p>
    <w:p>
      <w:r>
        <w:t xml:space="preserve">   - </w:t>
      </w:r>
      <w:r>
        <w:rPr>
          <w:b/>
        </w:rPr>
        <w:t>智能批改</w:t>
      </w:r>
      <w:r>
        <w:t>：AI辅助的作业批改和反馈生成</w:t>
      </w:r>
    </w:p>
    <w:p>
      <w:r>
        <w:t xml:space="preserve">   - </w:t>
      </w:r>
      <w:r>
        <w:rPr>
          <w:b/>
        </w:rPr>
        <w:t>学习分析</w:t>
      </w:r>
      <w:r>
        <w:t>：基于大数据的学习效果分析和预测</w:t>
      </w:r>
    </w:p>
    <w:p>
      <w:r>
        <w:t xml:space="preserve">   - </w:t>
      </w:r>
      <w:r>
        <w:rPr>
          <w:b/>
        </w:rPr>
        <w:t>个性化报告</w:t>
      </w:r>
      <w:r>
        <w:t>：生成个性化的学习评估报告和改进建议</w:t>
      </w:r>
    </w:p>
    <w:p/>
    <w:p>
      <w:r>
        <w:t xml:space="preserve">4. </w:t>
      </w:r>
      <w:r>
        <w:rPr>
          <w:b/>
        </w:rPr>
        <w:t>综合评价模型</w:t>
      </w:r>
      <w:r>
        <w:t>：</w:t>
      </w:r>
    </w:p>
    <w:p>
      <w:r>
        <w:t xml:space="preserve">   - </w:t>
      </w:r>
      <w:r>
        <w:rPr>
          <w:b/>
        </w:rPr>
        <w:t>能力模型构建</w:t>
      </w:r>
      <w:r>
        <w:t>：构建多维度的能力评价模型</w:t>
      </w:r>
    </w:p>
    <w:p>
      <w:r>
        <w:t xml:space="preserve">   - </w:t>
      </w:r>
      <w:r>
        <w:rPr>
          <w:b/>
        </w:rPr>
        <w:t>权重动态调整</w:t>
      </w:r>
      <w:r>
        <w:t>：根据专业特点和培养目标动态调整评价权重</w:t>
      </w:r>
    </w:p>
    <w:p>
      <w:r>
        <w:t xml:space="preserve">   - </w:t>
      </w:r>
      <w:r>
        <w:rPr>
          <w:b/>
        </w:rPr>
        <w:t>发展性评价</w:t>
      </w:r>
      <w:r>
        <w:t>：关注学生的发展潜力和成长轨迹</w:t>
      </w:r>
    </w:p>
    <w:p>
      <w:r>
        <w:t xml:space="preserve">   - </w:t>
      </w:r>
      <w:r>
        <w:rPr>
          <w:b/>
        </w:rPr>
        <w:t>比较性分析</w:t>
      </w:r>
      <w:r>
        <w:t>：提供同伴比较和历史对比分析</w:t>
      </w:r>
    </w:p>
    <w:p/>
    <w:p>
      <w:r/>
      <w:r>
        <w:rPr>
          <w:b/>
        </w:rPr>
        <w:t>评估数据可视化</w:t>
      </w:r>
      <w:r>
        <w:t>：</w:t>
      </w:r>
    </w:p>
    <w:p>
      <w:r>
        <w:t xml:space="preserve">- </w:t>
      </w:r>
      <w:r>
        <w:rPr>
          <w:b/>
        </w:rPr>
        <w:t>学习仪表板</w:t>
      </w:r>
      <w:r>
        <w:t>：直观展示学习进度、能力发展、问题分析等</w:t>
      </w:r>
    </w:p>
    <w:p>
      <w:r>
        <w:t xml:space="preserve">- </w:t>
      </w:r>
      <w:r>
        <w:rPr>
          <w:b/>
        </w:rPr>
        <w:t>能力雷达图</w:t>
      </w:r>
      <w:r>
        <w:t>：多维度展示学生的能力特征和发展水平</w:t>
      </w:r>
    </w:p>
    <w:p>
      <w:r>
        <w:t xml:space="preserve">- </w:t>
      </w:r>
      <w:r>
        <w:rPr>
          <w:b/>
        </w:rPr>
        <w:t>进步曲线图</w:t>
      </w:r>
      <w:r>
        <w:t>：展示学习进步轨迹和发展趋势</w:t>
      </w:r>
    </w:p>
    <w:p>
      <w:r>
        <w:t xml:space="preserve">- </w:t>
      </w:r>
      <w:r>
        <w:rPr>
          <w:b/>
        </w:rPr>
        <w:t>对比分析图</w:t>
      </w:r>
      <w:r>
        <w:t>：提供多维度的对比分析和基准参考</w:t>
      </w:r>
    </w:p>
    <w:p/>
    <w:p>
      <w:pPr>
        <w:jc w:val="center"/>
      </w:pPr>
      <w:r>
        <w:rPr>
          <w:i/>
        </w:rPr>
        <w:t>**[图片占位符2-10：学习效果评估解决方案架构图，展示评估体系、工具、模型、可视化等组件]**</w:t>
      </w:r>
    </w:p>
    <w:p/>
    <w:p>
      <w:pPr>
        <w:pStyle w:val="CustomHeading2"/>
      </w:pPr>
      <w:r>
        <w:t>2.4 目标用户与应用场景</w:t>
      </w:r>
    </w:p>
    <w:p/>
    <w:p>
      <w:pPr>
        <w:pStyle w:val="CustomHeading3"/>
      </w:pPr>
      <w:r>
        <w:t>2.4.1 工科专业学生</w:t>
      </w:r>
    </w:p>
    <w:p/>
    <w:p>
      <w:r/>
      <w:r>
        <w:rPr>
          <w:b/>
        </w:rPr>
        <w:t>用户特征分析</w:t>
      </w:r>
      <w:r>
        <w:t>：</w:t>
      </w:r>
    </w:p>
    <w:p>
      <w:r>
        <w:t xml:space="preserve">- </w:t>
      </w:r>
      <w:r>
        <w:rPr>
          <w:b/>
        </w:rPr>
        <w:t>年龄分布</w:t>
      </w:r>
      <w:r>
        <w:t>：18-25岁的本科生和研究生</w:t>
      </w:r>
    </w:p>
    <w:p>
      <w:r>
        <w:t xml:space="preserve">- </w:t>
      </w:r>
      <w:r>
        <w:rPr>
          <w:b/>
        </w:rPr>
        <w:t>专业背景</w:t>
      </w:r>
      <w:r>
        <w:t>：涵盖48个理工科专业领域</w:t>
      </w:r>
    </w:p>
    <w:p>
      <w:r>
        <w:t xml:space="preserve">- </w:t>
      </w:r>
      <w:r>
        <w:rPr>
          <w:b/>
        </w:rPr>
        <w:t>学习需求</w:t>
      </w:r>
      <w:r>
        <w:t>：个性化学习支持、跨学科知识整合、实践能力提升</w:t>
      </w:r>
    </w:p>
    <w:p>
      <w:r>
        <w:t xml:space="preserve">- </w:t>
      </w:r>
      <w:r>
        <w:rPr>
          <w:b/>
        </w:rPr>
        <w:t>技术接受度</w:t>
      </w:r>
      <w:r>
        <w:t>：对新技术接受度高，习惯数字化学习方式</w:t>
      </w:r>
    </w:p>
    <w:p/>
    <w:p>
      <w:r/>
      <w:r>
        <w:rPr>
          <w:b/>
        </w:rPr>
        <w:t>核心需求</w:t>
      </w:r>
      <w:r>
        <w:t>：</w:t>
      </w:r>
    </w:p>
    <w:p>
      <w:r>
        <w:t xml:space="preserve">1. </w:t>
      </w:r>
      <w:r>
        <w:rPr>
          <w:b/>
        </w:rPr>
        <w:t>个性化学习支持</w:t>
      </w:r>
      <w:r>
        <w:t>：根据个人基础和学习风格提供定制化学习内容</w:t>
      </w:r>
    </w:p>
    <w:p>
      <w:r>
        <w:t xml:space="preserve">2. </w:t>
      </w:r>
      <w:r>
        <w:rPr>
          <w:b/>
        </w:rPr>
        <w:t>智能答疑服务</w:t>
      </w:r>
      <w:r>
        <w:t>：24/7的AI助手支持，解决学习中的疑难问题</w:t>
      </w:r>
    </w:p>
    <w:p>
      <w:r>
        <w:t xml:space="preserve">3. </w:t>
      </w:r>
      <w:r>
        <w:rPr>
          <w:b/>
        </w:rPr>
        <w:t>项目实践机会</w:t>
      </w:r>
      <w:r>
        <w:t>：参与真实工程项目，提升实践能力</w:t>
      </w:r>
    </w:p>
    <w:p>
      <w:r>
        <w:t xml:space="preserve">4. </w:t>
      </w:r>
      <w:r>
        <w:rPr>
          <w:b/>
        </w:rPr>
        <w:t>跨学科学习</w:t>
      </w:r>
      <w:r>
        <w:t>：获得跨学科知识，培养系统思维能力</w:t>
      </w:r>
    </w:p>
    <w:p>
      <w:r>
        <w:t xml:space="preserve">5. </w:t>
      </w:r>
      <w:r>
        <w:rPr>
          <w:b/>
        </w:rPr>
        <w:t>学习效果反馈</w:t>
      </w:r>
      <w:r>
        <w:t>：及时了解学习进度和效果，调整学习策略</w:t>
      </w:r>
    </w:p>
    <w:p/>
    <w:p>
      <w:r/>
      <w:r>
        <w:rPr>
          <w:b/>
        </w:rPr>
        <w:t>应用场景</w:t>
      </w:r>
      <w:r>
        <w:t>：</w:t>
      </w:r>
    </w:p>
    <w:p>
      <w:r>
        <w:t xml:space="preserve">- </w:t>
      </w:r>
      <w:r>
        <w:rPr>
          <w:b/>
        </w:rPr>
        <w:t>日常学习</w:t>
      </w:r>
      <w:r>
        <w:t>：课前预习、课后复习、作业辅导</w:t>
      </w:r>
    </w:p>
    <w:p>
      <w:r>
        <w:t xml:space="preserve">- </w:t>
      </w:r>
      <w:r>
        <w:rPr>
          <w:b/>
        </w:rPr>
        <w:t>考试准备</w:t>
      </w:r>
      <w:r>
        <w:t>：智能题库练习、知识点梳理、薄弱环节强化</w:t>
      </w:r>
    </w:p>
    <w:p>
      <w:r>
        <w:t xml:space="preserve">- </w:t>
      </w:r>
      <w:r>
        <w:rPr>
          <w:b/>
        </w:rPr>
        <w:t>项目学习</w:t>
      </w:r>
      <w:r>
        <w:t>：参与跨学科项目，提升综合能力</w:t>
      </w:r>
    </w:p>
    <w:p>
      <w:r>
        <w:t xml:space="preserve">- </w:t>
      </w:r>
      <w:r>
        <w:rPr>
          <w:b/>
        </w:rPr>
        <w:t>技能提升</w:t>
      </w:r>
      <w:r>
        <w:t>：学习新技术、新工具，提升专业技能</w:t>
      </w:r>
    </w:p>
    <w:p>
      <w:r>
        <w:t xml:space="preserve">- </w:t>
      </w:r>
      <w:r>
        <w:rPr>
          <w:b/>
        </w:rPr>
        <w:t>创新实践</w:t>
      </w:r>
      <w:r>
        <w:t>：参与创新项目，培养创新能力</w:t>
      </w:r>
    </w:p>
    <w:p/>
    <w:p>
      <w:pPr>
        <w:pStyle w:val="CustomHeading3"/>
      </w:pPr>
      <w:r>
        <w:t>2.4.2 专业教师</w:t>
      </w:r>
    </w:p>
    <w:p/>
    <w:p>
      <w:r/>
      <w:r>
        <w:rPr>
          <w:b/>
        </w:rPr>
        <w:t>用户特征分析</w:t>
      </w:r>
      <w:r>
        <w:t>：</w:t>
      </w:r>
    </w:p>
    <w:p>
      <w:r>
        <w:t xml:space="preserve">- </w:t>
      </w:r>
      <w:r>
        <w:rPr>
          <w:b/>
        </w:rPr>
        <w:t>年龄分布</w:t>
      </w:r>
      <w:r>
        <w:t>：30-60岁的高校教师和企业专家</w:t>
      </w:r>
    </w:p>
    <w:p>
      <w:r>
        <w:t xml:space="preserve">- </w:t>
      </w:r>
      <w:r>
        <w:rPr>
          <w:b/>
        </w:rPr>
        <w:t>专业背景</w:t>
      </w:r>
      <w:r>
        <w:t>：各工科专业的教学和科研人员</w:t>
      </w:r>
    </w:p>
    <w:p>
      <w:r>
        <w:t xml:space="preserve">- </w:t>
      </w:r>
      <w:r>
        <w:rPr>
          <w:b/>
        </w:rPr>
        <w:t>教学需求</w:t>
      </w:r>
      <w:r>
        <w:t>：提升教学效率、改善教学效果、创新教学模式</w:t>
      </w:r>
    </w:p>
    <w:p>
      <w:r>
        <w:t xml:space="preserve">- </w:t>
      </w:r>
      <w:r>
        <w:rPr>
          <w:b/>
        </w:rPr>
        <w:t>技术接受度</w:t>
      </w:r>
      <w:r>
        <w:t>：对教育技术有一定了解，愿意尝试新的教学工具</w:t>
      </w:r>
    </w:p>
    <w:p/>
    <w:p>
      <w:r/>
      <w:r>
        <w:rPr>
          <w:b/>
        </w:rPr>
        <w:t>核心需求</w:t>
      </w:r>
      <w:r>
        <w:t>：</w:t>
      </w:r>
    </w:p>
    <w:p>
      <w:r>
        <w:t xml:space="preserve">1. </w:t>
      </w:r>
      <w:r>
        <w:rPr>
          <w:b/>
        </w:rPr>
        <w:t>教学效率提升</w:t>
      </w:r>
      <w:r>
        <w:t>：减少重复性工作，提升教学准备效率</w:t>
      </w:r>
    </w:p>
    <w:p>
      <w:r>
        <w:t xml:space="preserve">2. </w:t>
      </w:r>
      <w:r>
        <w:rPr>
          <w:b/>
        </w:rPr>
        <w:t>教学质量改善</w:t>
      </w:r>
      <w:r>
        <w:t>：获得教学效果反馈，持续改进教学方法</w:t>
      </w:r>
    </w:p>
    <w:p>
      <w:r>
        <w:t xml:space="preserve">3. </w:t>
      </w:r>
      <w:r>
        <w:rPr>
          <w:b/>
        </w:rPr>
        <w:t>学生管理支持</w:t>
      </w:r>
      <w:r>
        <w:t>：了解学生学习状况，提供个性化指导</w:t>
      </w:r>
    </w:p>
    <w:p>
      <w:r>
        <w:t xml:space="preserve">4. </w:t>
      </w:r>
      <w:r>
        <w:rPr>
          <w:b/>
        </w:rPr>
        <w:t>教学资源整合</w:t>
      </w:r>
      <w:r>
        <w:t>：获得丰富的教学资源和工具支持</w:t>
      </w:r>
    </w:p>
    <w:p>
      <w:r>
        <w:t xml:space="preserve">5. </w:t>
      </w:r>
      <w:r>
        <w:rPr>
          <w:b/>
        </w:rPr>
        <w:t>专业发展支持</w:t>
      </w:r>
      <w:r>
        <w:t>：跟上技术发展趋势，提升专业能力</w:t>
      </w:r>
    </w:p>
    <w:p/>
    <w:p>
      <w:r/>
      <w:r>
        <w:rPr>
          <w:b/>
        </w:rPr>
        <w:t>应用场景</w:t>
      </w:r>
      <w:r>
        <w:t>：</w:t>
      </w:r>
    </w:p>
    <w:p>
      <w:r>
        <w:t xml:space="preserve">- </w:t>
      </w:r>
      <w:r>
        <w:rPr>
          <w:b/>
        </w:rPr>
        <w:t>课程设计</w:t>
      </w:r>
      <w:r>
        <w:t>：AI辅助的课程内容设计和教学计划制定</w:t>
      </w:r>
    </w:p>
    <w:p>
      <w:r>
        <w:t xml:space="preserve">- </w:t>
      </w:r>
      <w:r>
        <w:rPr>
          <w:b/>
        </w:rPr>
        <w:t>教学实施</w:t>
      </w:r>
      <w:r>
        <w:t>：智能化的课堂管理和互动支持</w:t>
      </w:r>
    </w:p>
    <w:p>
      <w:r>
        <w:t xml:space="preserve">- </w:t>
      </w:r>
      <w:r>
        <w:rPr>
          <w:b/>
        </w:rPr>
        <w:t>学生指导</w:t>
      </w:r>
      <w:r>
        <w:t>：基于数据分析的个性化学生指导</w:t>
      </w:r>
    </w:p>
    <w:p>
      <w:r>
        <w:t xml:space="preserve">- </w:t>
      </w:r>
      <w:r>
        <w:rPr>
          <w:b/>
        </w:rPr>
        <w:t>效果评估</w:t>
      </w:r>
      <w:r>
        <w:t>：多维度的教学效果评估和分析</w:t>
      </w:r>
    </w:p>
    <w:p>
      <w:r>
        <w:t xml:space="preserve">- </w:t>
      </w:r>
      <w:r>
        <w:rPr>
          <w:b/>
        </w:rPr>
        <w:t>资源建设</w:t>
      </w:r>
      <w:r>
        <w:t>：教学资源的创建、整合和优化</w:t>
      </w:r>
    </w:p>
    <w:p/>
    <w:p>
      <w:pPr>
        <w:pStyle w:val="CustomHeading3"/>
      </w:pPr>
      <w:r>
        <w:t>2.4.3 教育管理者</w:t>
      </w:r>
    </w:p>
    <w:p/>
    <w:p>
      <w:r/>
      <w:r>
        <w:rPr>
          <w:b/>
        </w:rPr>
        <w:t>用户特征分析</w:t>
      </w:r>
      <w:r>
        <w:t>：</w:t>
      </w:r>
    </w:p>
    <w:p>
      <w:r>
        <w:t xml:space="preserve">- </w:t>
      </w:r>
      <w:r>
        <w:rPr>
          <w:b/>
        </w:rPr>
        <w:t>角色定位</w:t>
      </w:r>
      <w:r>
        <w:t>：高校院系领导、教务管理人员、质量监控人员</w:t>
      </w:r>
    </w:p>
    <w:p>
      <w:r>
        <w:t xml:space="preserve">- </w:t>
      </w:r>
      <w:r>
        <w:rPr>
          <w:b/>
        </w:rPr>
        <w:t>管理需求</w:t>
      </w:r>
      <w:r>
        <w:t>：教学质量监控、资源配置优化、决策支持</w:t>
      </w:r>
    </w:p>
    <w:p>
      <w:r>
        <w:t xml:space="preserve">- </w:t>
      </w:r>
      <w:r>
        <w:rPr>
          <w:b/>
        </w:rPr>
        <w:t>关注重点</w:t>
      </w:r>
      <w:r>
        <w:t>：教学效果、学生满意度、教师发展、资源利用率</w:t>
      </w:r>
    </w:p>
    <w:p/>
    <w:p>
      <w:r/>
      <w:r>
        <w:rPr>
          <w:b/>
        </w:rPr>
        <w:t>核心需求</w:t>
      </w:r>
      <w:r>
        <w:t>：</w:t>
      </w:r>
    </w:p>
    <w:p>
      <w:r>
        <w:t xml:space="preserve">1. </w:t>
      </w:r>
      <w:r>
        <w:rPr>
          <w:b/>
        </w:rPr>
        <w:t>教学质量监控</w:t>
      </w:r>
      <w:r>
        <w:t>：实时监控教学质量和学习效果</w:t>
      </w:r>
    </w:p>
    <w:p>
      <w:r>
        <w:t xml:space="preserve">2. </w:t>
      </w:r>
      <w:r>
        <w:rPr>
          <w:b/>
        </w:rPr>
        <w:t>数据分析支持</w:t>
      </w:r>
      <w:r>
        <w:t>：基于数据的教学管理决策支持</w:t>
      </w:r>
    </w:p>
    <w:p>
      <w:r>
        <w:t xml:space="preserve">3. </w:t>
      </w:r>
      <w:r>
        <w:rPr>
          <w:b/>
        </w:rPr>
        <w:t>资源优化配置</w:t>
      </w:r>
      <w:r>
        <w:t>：优化教学资源配置和利用效率</w:t>
      </w:r>
    </w:p>
    <w:p>
      <w:r>
        <w:t xml:space="preserve">4. </w:t>
      </w:r>
      <w:r>
        <w:rPr>
          <w:b/>
        </w:rPr>
        <w:t>发展趋势分析</w:t>
      </w:r>
      <w:r>
        <w:t>：了解教育技术发展趋势和应用前景</w:t>
      </w:r>
    </w:p>
    <w:p>
      <w:r>
        <w:t xml:space="preserve">5. </w:t>
      </w:r>
      <w:r>
        <w:rPr>
          <w:b/>
        </w:rPr>
        <w:t>成效评估报告</w:t>
      </w:r>
      <w:r>
        <w:t>：获得详细的教学成效评估报告</w:t>
      </w:r>
    </w:p>
    <w:p/>
    <w:p>
      <w:r/>
      <w:r>
        <w:rPr>
          <w:b/>
        </w:rPr>
        <w:t>应用场景</w:t>
      </w:r>
      <w:r>
        <w:t>：</w:t>
      </w:r>
    </w:p>
    <w:p>
      <w:r>
        <w:t xml:space="preserve">- </w:t>
      </w:r>
      <w:r>
        <w:rPr>
          <w:b/>
        </w:rPr>
        <w:t>质量监控</w:t>
      </w:r>
      <w:r>
        <w:t>：教学质量的实时监控和预警</w:t>
      </w:r>
    </w:p>
    <w:p>
      <w:r>
        <w:t xml:space="preserve">- </w:t>
      </w:r>
      <w:r>
        <w:rPr>
          <w:b/>
        </w:rPr>
        <w:t>数据分析</w:t>
      </w:r>
      <w:r>
        <w:t>：教学数据的深度分析和挖掘</w:t>
      </w:r>
    </w:p>
    <w:p>
      <w:r>
        <w:t xml:space="preserve">- </w:t>
      </w:r>
      <w:r>
        <w:rPr>
          <w:b/>
        </w:rPr>
        <w:t>决策支持</w:t>
      </w:r>
      <w:r>
        <w:t>：基于数据的教学管理决策</w:t>
      </w:r>
    </w:p>
    <w:p>
      <w:r>
        <w:t xml:space="preserve">- </w:t>
      </w:r>
      <w:r>
        <w:rPr>
          <w:b/>
        </w:rPr>
        <w:t>资源规划</w:t>
      </w:r>
      <w:r>
        <w:t>：教学资源的规划和配置优化</w:t>
      </w:r>
    </w:p>
    <w:p>
      <w:r>
        <w:t xml:space="preserve">- </w:t>
      </w:r>
      <w:r>
        <w:rPr>
          <w:b/>
        </w:rPr>
        <w:t>绩效评估</w:t>
      </w:r>
      <w:r>
        <w:t>：教师和学生的绩效评估</w:t>
      </w:r>
    </w:p>
    <w:p/>
    <w:p>
      <w:pPr>
        <w:jc w:val="center"/>
      </w:pPr>
      <w:r>
        <w:rPr>
          <w:i/>
        </w:rPr>
        <w:t>**[图片占位符2-11：目标用户与应用场景分析图，展示三类用户的特征、需求和应用场景]**</w:t>
      </w:r>
    </w:p>
    <w:p/>
    <w:p>
      <w:r>
        <w:t>---</w:t>
      </w:r>
    </w:p>
    <w:p/>
    <w:p>
      <w:pPr>
        <w:pStyle w:val="CustomHeading1"/>
      </w:pPr>
      <w:r>
        <w:t>三、案例实施情况</w:t>
      </w:r>
    </w:p>
    <w:p/>
    <w:p>
      <w:pPr>
        <w:pStyle w:val="CustomHeading2"/>
      </w:pPr>
      <w:r>
        <w:t>3.1 平台总体架构设计</w:t>
      </w:r>
    </w:p>
    <w:p/>
    <w:p>
      <w:pPr>
        <w:pStyle w:val="CustomHeading3"/>
      </w:pPr>
      <w:r>
        <w:t>3.1.1 系统架构概览</w:t>
      </w:r>
    </w:p>
    <w:p/>
    <w:p>
      <w:r>
        <w:t>Alethea AI智能教辅平台采用分层式架构设计，确保系统的可扩展性、稳定性和安全性。整体架构分为五个核心层次：</w:t>
      </w:r>
    </w:p>
    <w:p/>
    <w:p>
      <w:r/>
      <w:r>
        <w:rPr>
          <w:b/>
        </w:rPr>
        <w:t>1. 用户交互层（Presentation Layer）</w:t>
      </w:r>
      <w:r/>
    </w:p>
    <w:p>
      <w:r>
        <w:t xml:space="preserve">- </w:t>
      </w:r>
      <w:r>
        <w:rPr>
          <w:b/>
        </w:rPr>
        <w:t>Web前端界面</w:t>
      </w:r>
      <w:r>
        <w:t>：基于React.js的响应式用户界面</w:t>
      </w:r>
    </w:p>
    <w:p>
      <w:r>
        <w:t xml:space="preserve">- </w:t>
      </w:r>
      <w:r>
        <w:rPr>
          <w:b/>
        </w:rPr>
        <w:t>移动端应用</w:t>
      </w:r>
      <w:r>
        <w:t>：支持iOS和Android的原生应用</w:t>
      </w:r>
    </w:p>
    <w:p>
      <w:r>
        <w:t xml:space="preserve">- </w:t>
      </w:r>
      <w:r>
        <w:rPr>
          <w:b/>
        </w:rPr>
        <w:t>API网关</w:t>
      </w:r>
      <w:r>
        <w:t>：统一的API接口管理和访问控制</w:t>
      </w:r>
    </w:p>
    <w:p>
      <w:r>
        <w:t xml:space="preserve">- </w:t>
      </w:r>
      <w:r>
        <w:rPr>
          <w:b/>
        </w:rPr>
        <w:t>用户认证</w:t>
      </w:r>
      <w:r>
        <w:t>：多因子身份认证和权限管理系统</w:t>
      </w:r>
    </w:p>
    <w:p/>
    <w:p>
      <w:r/>
      <w:r>
        <w:rPr>
          <w:b/>
        </w:rPr>
        <w:t>2. 业务逻辑层（Business Logic Layer）</w:t>
      </w:r>
      <w:r/>
    </w:p>
    <w:p>
      <w:r>
        <w:t xml:space="preserve">- </w:t>
      </w:r>
      <w:r>
        <w:rPr>
          <w:b/>
        </w:rPr>
        <w:t>智能路由引擎</w:t>
      </w:r>
      <w:r>
        <w:t>：AI模型选择和调度核心</w:t>
      </w:r>
    </w:p>
    <w:p>
      <w:r>
        <w:t xml:space="preserve">- </w:t>
      </w:r>
      <w:r>
        <w:rPr>
          <w:b/>
        </w:rPr>
        <w:t>个性化推荐引擎</w:t>
      </w:r>
      <w:r>
        <w:t>：学习内容和路径推荐</w:t>
      </w:r>
    </w:p>
    <w:p>
      <w:r>
        <w:t xml:space="preserve">- </w:t>
      </w:r>
      <w:r>
        <w:rPr>
          <w:b/>
        </w:rPr>
        <w:t>项目管理系统</w:t>
      </w:r>
      <w:r>
        <w:t>：跨学科项目的全生命周期管理</w:t>
      </w:r>
    </w:p>
    <w:p>
      <w:r>
        <w:t xml:space="preserve">- </w:t>
      </w:r>
      <w:r>
        <w:rPr>
          <w:b/>
        </w:rPr>
        <w:t>评估分析引擎</w:t>
      </w:r>
      <w:r>
        <w:t>：多维度学习效果评估</w:t>
      </w:r>
    </w:p>
    <w:p/>
    <w:p>
      <w:r/>
      <w:r>
        <w:rPr>
          <w:b/>
        </w:rPr>
        <w:t>3. AI服务层（AI Service Layer）</w:t>
      </w:r>
      <w:r/>
    </w:p>
    <w:p>
      <w:r>
        <w:t xml:space="preserve">- </w:t>
      </w:r>
      <w:r>
        <w:rPr>
          <w:b/>
        </w:rPr>
        <w:t>多模型集成框架</w:t>
      </w:r>
      <w:r>
        <w:t>：9种AI模型的统一接入和管理</w:t>
      </w:r>
    </w:p>
    <w:p>
      <w:r>
        <w:t xml:space="preserve">- </w:t>
      </w:r>
      <w:r>
        <w:rPr>
          <w:b/>
        </w:rPr>
        <w:t>模型性能监控</w:t>
      </w:r>
      <w:r>
        <w:t>：实时监控各模型的性能指标</w:t>
      </w:r>
    </w:p>
    <w:p>
      <w:r>
        <w:t xml:space="preserve">- </w:t>
      </w:r>
      <w:r>
        <w:rPr>
          <w:b/>
        </w:rPr>
        <w:t>智能对话引擎</w:t>
      </w:r>
      <w:r>
        <w:t>：自然语言处理和对话管理</w:t>
      </w:r>
    </w:p>
    <w:p>
      <w:r>
        <w:t xml:space="preserve">- </w:t>
      </w:r>
      <w:r>
        <w:rPr>
          <w:b/>
        </w:rPr>
        <w:t>知识图谱服务</w:t>
      </w:r>
      <w:r>
        <w:t>：48学科知识图谱的构建和查询</w:t>
      </w:r>
    </w:p>
    <w:p/>
    <w:p>
      <w:r/>
      <w:r>
        <w:rPr>
          <w:b/>
        </w:rPr>
        <w:t>4. 数据服务层（Data Service Layer）</w:t>
      </w:r>
      <w:r/>
    </w:p>
    <w:p>
      <w:r>
        <w:t xml:space="preserve">- </w:t>
      </w:r>
      <w:r>
        <w:rPr>
          <w:b/>
        </w:rPr>
        <w:t>用户数据管理</w:t>
      </w:r>
      <w:r>
        <w:t>：学习行为数据的采集和存储</w:t>
      </w:r>
    </w:p>
    <w:p>
      <w:r>
        <w:t xml:space="preserve">- </w:t>
      </w:r>
      <w:r>
        <w:rPr>
          <w:b/>
        </w:rPr>
        <w:t>内容资源管理</w:t>
      </w:r>
      <w:r>
        <w:t>：教学资源的存储和版本控制</w:t>
      </w:r>
    </w:p>
    <w:p>
      <w:r>
        <w:t xml:space="preserve">- </w:t>
      </w:r>
      <w:r>
        <w:rPr>
          <w:b/>
        </w:rPr>
        <w:t>学习分析数据库</w:t>
      </w:r>
      <w:r>
        <w:t>：学习轨迹和效果数据的存储</w:t>
      </w:r>
    </w:p>
    <w:p>
      <w:r>
        <w:t xml:space="preserve">- </w:t>
      </w:r>
      <w:r>
        <w:rPr>
          <w:b/>
        </w:rPr>
        <w:t>缓存服务</w:t>
      </w:r>
      <w:r>
        <w:t>：高频访问数据的缓存优化</w:t>
      </w:r>
    </w:p>
    <w:p/>
    <w:p>
      <w:r/>
      <w:r>
        <w:rPr>
          <w:b/>
        </w:rPr>
        <w:t>5. 基础设施层（Infrastructure Layer）</w:t>
      </w:r>
      <w:r/>
    </w:p>
    <w:p>
      <w:r>
        <w:t xml:space="preserve">- </w:t>
      </w:r>
      <w:r>
        <w:rPr>
          <w:b/>
        </w:rPr>
        <w:t>云计算平台</w:t>
      </w:r>
      <w:r>
        <w:t>：基于阿里云的弹性计算资源</w:t>
      </w:r>
    </w:p>
    <w:p>
      <w:r>
        <w:t xml:space="preserve">- </w:t>
      </w:r>
      <w:r>
        <w:rPr>
          <w:b/>
        </w:rPr>
        <w:t>容器化部署</w:t>
      </w:r>
      <w:r>
        <w:t>：Docker和Kubernetes的容器编排</w:t>
      </w:r>
    </w:p>
    <w:p>
      <w:r>
        <w:t xml:space="preserve">- </w:t>
      </w:r>
      <w:r>
        <w:rPr>
          <w:b/>
        </w:rPr>
        <w:t>监控告警系统</w:t>
      </w:r>
      <w:r>
        <w:t>：系统性能和异常的实时监控</w:t>
      </w:r>
    </w:p>
    <w:p>
      <w:r>
        <w:t xml:space="preserve">- </w:t>
      </w:r>
      <w:r>
        <w:rPr>
          <w:b/>
        </w:rPr>
        <w:t>安全防护体系</w:t>
      </w:r>
      <w:r>
        <w:t>：数据加密、访问控制、安全审计</w:t>
      </w:r>
    </w:p>
    <w:p/>
    <w:p>
      <w:r>
        <w:t>class AletheaPlatformArchitecture:</w:t>
        <w:br/>
        <w:t xml:space="preserve">    def __init__(self):</w:t>
        <w:br/>
        <w:t xml:space="preserve">        self.layers = {</w:t>
        <w:br/>
        <w:t xml:space="preserve">            'presentation': PresentationLayer(),</w:t>
        <w:br/>
        <w:t xml:space="preserve">            'business_logic': BusinessLogicLayer(),</w:t>
        <w:br/>
        <w:t xml:space="preserve">            'ai_service': AIServiceLayer(),</w:t>
        <w:br/>
        <w:t xml:space="preserve">            'data_service': DataServiceLayer(),</w:t>
        <w:br/>
        <w:t xml:space="preserve">            'infrastructure': InfrastructureLayer()</w:t>
        <w:br/>
        <w:t xml:space="preserve">        }</w:t>
        <w:br/>
        <w:t xml:space="preserve">    </w:t>
        <w:br/>
        <w:t xml:space="preserve">    def initialize_platform(self):</w:t>
        <w:br/>
        <w:t xml:space="preserve">        """初始化平台架构"""</w:t>
        <w:br/>
        <w:t xml:space="preserve">        # 初始化基础设施层</w:t>
        <w:br/>
        <w:t xml:space="preserve">        self.layers['infrastructure'].setup_cloud_resources()</w:t>
        <w:br/>
        <w:t xml:space="preserve">        </w:t>
        <w:br/>
        <w:t xml:space="preserve">        # 初始化数据服务层</w:t>
        <w:br/>
        <w:t xml:space="preserve">        self.layers['data_service'].setup_databases()</w:t>
        <w:br/>
        <w:t xml:space="preserve">        </w:t>
        <w:br/>
        <w:t xml:space="preserve">        # 初始化AI服务层</w:t>
        <w:br/>
        <w:t xml:space="preserve">        self.layers['ai_service'].load_ai_models()</w:t>
        <w:br/>
        <w:t xml:space="preserve">        </w:t>
        <w:br/>
        <w:t xml:space="preserve">        # 初始化业务逻辑层</w:t>
        <w:br/>
        <w:t xml:space="preserve">        self.layers['business_logic'].setup_engines()</w:t>
        <w:br/>
        <w:t xml:space="preserve">        </w:t>
        <w:br/>
        <w:t xml:space="preserve">        # 初始化用户交互层</w:t>
        <w:br/>
        <w:t xml:space="preserve">        self.layers['presentation'].deploy_interfaces()</w:t>
        <w:br/>
        <w:t xml:space="preserve">        </w:t>
        <w:br/>
        <w:t xml:space="preserve">        return "Platform initialized successfully"</w:t>
      </w:r>
    </w:p>
    <w:p/>
    <w:p>
      <w:pPr>
        <w:jc w:val="center"/>
      </w:pPr>
      <w:r>
        <w:rPr>
          <w:i/>
        </w:rPr>
        <w:t>**[图片占位符3-1：Alethea平台总体架构图，展示五层架构和各层主要组件]**</w:t>
      </w:r>
    </w:p>
    <w:p/>
    <w:p>
      <w:pPr>
        <w:pStyle w:val="CustomHeading3"/>
      </w:pPr>
      <w:r>
        <w:t>3.1.2 核心技术栈</w:t>
      </w:r>
    </w:p>
    <w:p/>
    <w:p>
      <w:r/>
      <w:r>
        <w:rPr>
          <w:b/>
        </w:rPr>
        <w:t>前端技术栈</w:t>
      </w:r>
      <w:r>
        <w:t>：</w:t>
      </w:r>
    </w:p>
    <w:p>
      <w:r>
        <w:t xml:space="preserve">- </w:t>
      </w:r>
      <w:r>
        <w:rPr>
          <w:b/>
        </w:rPr>
        <w:t>框架</w:t>
      </w:r>
      <w:r>
        <w:t>：React.js 18.x + TypeScript</w:t>
      </w:r>
    </w:p>
    <w:p>
      <w:r>
        <w:t xml:space="preserve">- </w:t>
      </w:r>
      <w:r>
        <w:rPr>
          <w:b/>
        </w:rPr>
        <w:t>状态管理</w:t>
      </w:r>
      <w:r>
        <w:t>：Redux Toolkit + RTK Query</w:t>
      </w:r>
    </w:p>
    <w:p>
      <w:r>
        <w:t xml:space="preserve">- </w:t>
      </w:r>
      <w:r>
        <w:rPr>
          <w:b/>
        </w:rPr>
        <w:t>UI组件库</w:t>
      </w:r>
      <w:r>
        <w:t>：Ant Design + Material-UI</w:t>
      </w:r>
    </w:p>
    <w:p>
      <w:r>
        <w:t xml:space="preserve">- </w:t>
      </w:r>
      <w:r>
        <w:rPr>
          <w:b/>
        </w:rPr>
        <w:t>图表可视化</w:t>
      </w:r>
      <w:r>
        <w:t>：ECharts + D3.js</w:t>
      </w:r>
    </w:p>
    <w:p>
      <w:r>
        <w:t xml:space="preserve">- </w:t>
      </w:r>
      <w:r>
        <w:rPr>
          <w:b/>
        </w:rPr>
        <w:t>构建工具</w:t>
      </w:r>
      <w:r>
        <w:t>：Vite + ESBuild</w:t>
      </w:r>
    </w:p>
    <w:p/>
    <w:p>
      <w:r/>
      <w:r>
        <w:rPr>
          <w:b/>
        </w:rPr>
        <w:t>后端技术栈</w:t>
      </w:r>
      <w:r>
        <w:t>：</w:t>
      </w:r>
    </w:p>
    <w:p>
      <w:r>
        <w:t xml:space="preserve">- </w:t>
      </w:r>
      <w:r>
        <w:rPr>
          <w:b/>
        </w:rPr>
        <w:t>主框架</w:t>
      </w:r>
      <w:r>
        <w:t>：Python Flask 2.x + FastAPI</w:t>
      </w:r>
    </w:p>
    <w:p>
      <w:r>
        <w:t xml:space="preserve">- </w:t>
      </w:r>
      <w:r>
        <w:rPr>
          <w:b/>
        </w:rPr>
        <w:t>数据库</w:t>
      </w:r>
      <w:r>
        <w:t>：PostgreSQL + Redis + MongoDB</w:t>
      </w:r>
    </w:p>
    <w:p>
      <w:r>
        <w:t xml:space="preserve">- </w:t>
      </w:r>
      <w:r>
        <w:rPr>
          <w:b/>
        </w:rPr>
        <w:t>消息队列</w:t>
      </w:r>
      <w:r>
        <w:t>：RabbitMQ + Celery</w:t>
      </w:r>
    </w:p>
    <w:p>
      <w:r>
        <w:t xml:space="preserve">- </w:t>
      </w:r>
      <w:r>
        <w:rPr>
          <w:b/>
        </w:rPr>
        <w:t>搜索引擎</w:t>
      </w:r>
      <w:r>
        <w:t>：Elasticsearch</w:t>
      </w:r>
    </w:p>
    <w:p>
      <w:r>
        <w:t xml:space="preserve">- </w:t>
      </w:r>
      <w:r>
        <w:rPr>
          <w:b/>
        </w:rPr>
        <w:t>缓存系统</w:t>
      </w:r>
      <w:r>
        <w:t>：Redis Cluster</w:t>
      </w:r>
    </w:p>
    <w:p/>
    <w:p>
      <w:r/>
      <w:r>
        <w:rPr>
          <w:b/>
        </w:rPr>
        <w:t>AI技术栈</w:t>
      </w:r>
      <w:r>
        <w:t>：</w:t>
      </w:r>
    </w:p>
    <w:p>
      <w:r>
        <w:t xml:space="preserve">- </w:t>
      </w:r>
      <w:r>
        <w:rPr>
          <w:b/>
        </w:rPr>
        <w:t>深度学习框架</w:t>
      </w:r>
      <w:r>
        <w:t>：PyTorch + TensorFlow</w:t>
      </w:r>
    </w:p>
    <w:p>
      <w:r>
        <w:t xml:space="preserve">- </w:t>
      </w:r>
      <w:r>
        <w:rPr>
          <w:b/>
        </w:rPr>
        <w:t>自然语言处理</w:t>
      </w:r>
      <w:r>
        <w:t>：Transformers + spaCy</w:t>
      </w:r>
    </w:p>
    <w:p>
      <w:r>
        <w:t xml:space="preserve">- </w:t>
      </w:r>
      <w:r>
        <w:rPr>
          <w:b/>
        </w:rPr>
        <w:t>机器学习</w:t>
      </w:r>
      <w:r>
        <w:t>：Scikit-learn + XGBoost</w:t>
      </w:r>
    </w:p>
    <w:p>
      <w:r>
        <w:t xml:space="preserve">- </w:t>
      </w:r>
      <w:r>
        <w:rPr>
          <w:b/>
        </w:rPr>
        <w:t>模型服务</w:t>
      </w:r>
      <w:r>
        <w:t>：TorchServe + TensorFlow Serving</w:t>
      </w:r>
    </w:p>
    <w:p>
      <w:r>
        <w:t xml:space="preserve">- </w:t>
      </w:r>
      <w:r>
        <w:rPr>
          <w:b/>
        </w:rPr>
        <w:t>模型管理</w:t>
      </w:r>
      <w:r>
        <w:t>：MLflow + DVC</w:t>
      </w:r>
    </w:p>
    <w:p/>
    <w:p>
      <w:r/>
      <w:r>
        <w:rPr>
          <w:b/>
        </w:rPr>
        <w:t>基础设施技术栈</w:t>
      </w:r>
      <w:r>
        <w:t>：</w:t>
      </w:r>
    </w:p>
    <w:p>
      <w:r>
        <w:t xml:space="preserve">- </w:t>
      </w:r>
      <w:r>
        <w:rPr>
          <w:b/>
        </w:rPr>
        <w:t>云平台</w:t>
      </w:r>
      <w:r>
        <w:t>：阿里云 ECS + RDS + OSS</w:t>
      </w:r>
    </w:p>
    <w:p>
      <w:r>
        <w:t xml:space="preserve">- </w:t>
      </w:r>
      <w:r>
        <w:rPr>
          <w:b/>
        </w:rPr>
        <w:t>容器化</w:t>
      </w:r>
      <w:r>
        <w:t>：Docker + Kubernetes</w:t>
      </w:r>
    </w:p>
    <w:p>
      <w:r>
        <w:t xml:space="preserve">- </w:t>
      </w:r>
      <w:r>
        <w:rPr>
          <w:b/>
        </w:rPr>
        <w:t>CI/CD</w:t>
      </w:r>
      <w:r>
        <w:t>：GitLab CI + Jenkins</w:t>
      </w:r>
    </w:p>
    <w:p>
      <w:r>
        <w:t xml:space="preserve">- </w:t>
      </w:r>
      <w:r>
        <w:rPr>
          <w:b/>
        </w:rPr>
        <w:t>监控</w:t>
      </w:r>
      <w:r>
        <w:t>：Prometheus + Grafana</w:t>
      </w:r>
    </w:p>
    <w:p>
      <w:r>
        <w:t xml:space="preserve">- </w:t>
      </w:r>
      <w:r>
        <w:rPr>
          <w:b/>
        </w:rPr>
        <w:t>日志</w:t>
      </w:r>
      <w:r>
        <w:t>：ELK Stack (Elasticsearch + Logstash + Kibana)</w:t>
      </w:r>
    </w:p>
    <w:p/>
    <w:p>
      <w:pPr>
        <w:pStyle w:val="CustomHeading3"/>
      </w:pPr>
      <w:r>
        <w:t>3.1.3 数据流架构</w:t>
      </w:r>
    </w:p>
    <w:p/>
    <w:p>
      <w:r/>
      <w:r>
        <w:rPr>
          <w:b/>
        </w:rPr>
        <w:t>数据采集层</w:t>
      </w:r>
      <w:r>
        <w:t>：</w:t>
      </w:r>
    </w:p>
    <w:p>
      <w:r>
        <w:t xml:space="preserve">- </w:t>
      </w:r>
      <w:r>
        <w:rPr>
          <w:b/>
        </w:rPr>
        <w:t>用户行为数据</w:t>
      </w:r>
      <w:r>
        <w:t>：页面访问、点击事件、学习时长等</w:t>
      </w:r>
    </w:p>
    <w:p>
      <w:r>
        <w:t xml:space="preserve">- </w:t>
      </w:r>
      <w:r>
        <w:rPr>
          <w:b/>
        </w:rPr>
        <w:t>学习过程数据</w:t>
      </w:r>
      <w:r>
        <w:t>：答题记录、学习路径、互动行为等</w:t>
      </w:r>
    </w:p>
    <w:p>
      <w:r>
        <w:t xml:space="preserve">- </w:t>
      </w:r>
      <w:r>
        <w:rPr>
          <w:b/>
        </w:rPr>
        <w:t>内容交互数据</w:t>
      </w:r>
      <w:r>
        <w:t>：资源访问、下载、评价等</w:t>
      </w:r>
    </w:p>
    <w:p>
      <w:r>
        <w:t xml:space="preserve">- </w:t>
      </w:r>
      <w:r>
        <w:rPr>
          <w:b/>
        </w:rPr>
        <w:t>系统运行数据</w:t>
      </w:r>
      <w:r>
        <w:t>：性能指标、错误日志、资源使用等</w:t>
      </w:r>
    </w:p>
    <w:p/>
    <w:p>
      <w:r/>
      <w:r>
        <w:rPr>
          <w:b/>
        </w:rPr>
        <w:t>数据处理层</w:t>
      </w:r>
      <w:r>
        <w:t>：</w:t>
      </w:r>
    </w:p>
    <w:p>
      <w:r>
        <w:t xml:space="preserve">- </w:t>
      </w:r>
      <w:r>
        <w:rPr>
          <w:b/>
        </w:rPr>
        <w:t>实时数据流</w:t>
      </w:r>
      <w:r>
        <w:t>：Kafka + Spark Streaming处理实时数据</w:t>
      </w:r>
    </w:p>
    <w:p>
      <w:r>
        <w:t xml:space="preserve">- </w:t>
      </w:r>
      <w:r>
        <w:rPr>
          <w:b/>
        </w:rPr>
        <w:t>批量数据处理</w:t>
      </w:r>
      <w:r>
        <w:t>：Apache Spark处理历史数据</w:t>
      </w:r>
    </w:p>
    <w:p>
      <w:r>
        <w:t xml:space="preserve">- </w:t>
      </w:r>
      <w:r>
        <w:rPr>
          <w:b/>
        </w:rPr>
        <w:t>数据清洗</w:t>
      </w:r>
      <w:r>
        <w:t>：去重、去噪、格式标准化</w:t>
      </w:r>
    </w:p>
    <w:p>
      <w:r>
        <w:t xml:space="preserve">- </w:t>
      </w:r>
      <w:r>
        <w:rPr>
          <w:b/>
        </w:rPr>
        <w:t>特征工程</w:t>
      </w:r>
      <w:r>
        <w:t>：用户画像特征、学习行为特征提取</w:t>
      </w:r>
    </w:p>
    <w:p/>
    <w:p>
      <w:r/>
      <w:r>
        <w:rPr>
          <w:b/>
        </w:rPr>
        <w:t>数据存储层</w:t>
      </w:r>
      <w:r>
        <w:t>：</w:t>
      </w:r>
    </w:p>
    <w:p>
      <w:r>
        <w:t xml:space="preserve">- </w:t>
      </w:r>
      <w:r>
        <w:rPr>
          <w:b/>
        </w:rPr>
        <w:t>关系型数据库</w:t>
      </w:r>
      <w:r>
        <w:t>：用户信息、课程内容、成绩记录</w:t>
      </w:r>
    </w:p>
    <w:p>
      <w:r>
        <w:t xml:space="preserve">- </w:t>
      </w:r>
      <w:r>
        <w:rPr>
          <w:b/>
        </w:rPr>
        <w:t>文档数据库</w:t>
      </w:r>
      <w:r>
        <w:t>：学习资源、项目文档、知识图谱</w:t>
      </w:r>
    </w:p>
    <w:p>
      <w:r>
        <w:t xml:space="preserve">- </w:t>
      </w:r>
      <w:r>
        <w:rPr>
          <w:b/>
        </w:rPr>
        <w:t>时序数据库</w:t>
      </w:r>
      <w:r>
        <w:t>：学习轨迹、性能监控数据</w:t>
      </w:r>
    </w:p>
    <w:p>
      <w:r>
        <w:t xml:space="preserve">- </w:t>
      </w:r>
      <w:r>
        <w:rPr>
          <w:b/>
        </w:rPr>
        <w:t>图数据库</w:t>
      </w:r>
      <w:r>
        <w:t>：知识关联、社交网络数据</w:t>
      </w:r>
    </w:p>
    <w:p/>
    <w:p>
      <w:r/>
      <w:r>
        <w:rPr>
          <w:b/>
        </w:rPr>
        <w:t>数据应用层</w:t>
      </w:r>
      <w:r>
        <w:t>：</w:t>
      </w:r>
    </w:p>
    <w:p>
      <w:r>
        <w:t xml:space="preserve">- </w:t>
      </w:r>
      <w:r>
        <w:rPr>
          <w:b/>
        </w:rPr>
        <w:t>个性化推荐</w:t>
      </w:r>
      <w:r>
        <w:t>：基于协同过滤和深度学习的推荐算法</w:t>
      </w:r>
    </w:p>
    <w:p>
      <w:r>
        <w:t xml:space="preserve">- </w:t>
      </w:r>
      <w:r>
        <w:rPr>
          <w:b/>
        </w:rPr>
        <w:t>学习分析</w:t>
      </w:r>
      <w:r>
        <w:t>：学习效果评估和预测模型</w:t>
      </w:r>
    </w:p>
    <w:p>
      <w:r>
        <w:t xml:space="preserve">- </w:t>
      </w:r>
      <w:r>
        <w:rPr>
          <w:b/>
        </w:rPr>
        <w:t>智能问答</w:t>
      </w:r>
      <w:r>
        <w:t>：基于知识图谱的问答系统</w:t>
      </w:r>
    </w:p>
    <w:p>
      <w:r>
        <w:t xml:space="preserve">- </w:t>
      </w:r>
      <w:r>
        <w:rPr>
          <w:b/>
        </w:rPr>
        <w:t>教学优化</w:t>
      </w:r>
      <w:r>
        <w:t>：教学效果分析和改进建议</w:t>
      </w:r>
    </w:p>
    <w:p/>
    <w:p>
      <w:r>
        <w:t>class DataFlowArchitecture:</w:t>
        <w:br/>
        <w:t xml:space="preserve">    def __init__(self):</w:t>
        <w:br/>
        <w:t xml:space="preserve">        self.data_pipeline = {</w:t>
        <w:br/>
        <w:t xml:space="preserve">            'collection': DataCollectionLayer(),</w:t>
        <w:br/>
        <w:t xml:space="preserve">            'processing': DataProcessingLayer(),</w:t>
        <w:br/>
        <w:t xml:space="preserve">            'storage': DataStorageLayer(),</w:t>
        <w:br/>
        <w:t xml:space="preserve">            'application': DataApplicationLayer()</w:t>
        <w:br/>
        <w:t xml:space="preserve">        }</w:t>
        <w:br/>
        <w:t xml:space="preserve">    </w:t>
        <w:br/>
        <w:t xml:space="preserve">    def process_learning_data(self, raw_data):</w:t>
        <w:br/>
        <w:t xml:space="preserve">        """处理学习数据的完整流程"""</w:t>
        <w:br/>
        <w:t xml:space="preserve">        # 数据采集</w:t>
        <w:br/>
        <w:t xml:space="preserve">        collected_data = self.data_pipeline['collection'].collect(raw_data)</w:t>
        <w:br/>
        <w:t xml:space="preserve">        </w:t>
        <w:br/>
        <w:t xml:space="preserve">        # 数据处理</w:t>
        <w:br/>
        <w:t xml:space="preserve">        processed_data = self.data_pipeline['processing'].process(collected_data)</w:t>
        <w:br/>
        <w:t xml:space="preserve">        </w:t>
        <w:br/>
        <w:t xml:space="preserve">        # 数据存储</w:t>
        <w:br/>
        <w:t xml:space="preserve">        self.data_pipeline['storage'].store(processed_data)</w:t>
        <w:br/>
        <w:t xml:space="preserve">        </w:t>
        <w:br/>
        <w:t xml:space="preserve">        # 数据应用</w:t>
        <w:br/>
        <w:t xml:space="preserve">        insights = self.data_pipeline['application'].generate_insights(processed_data)</w:t>
        <w:br/>
        <w:t xml:space="preserve">        </w:t>
        <w:br/>
        <w:t xml:space="preserve">        return insights</w:t>
      </w:r>
    </w:p>
    <w:p/>
    <w:p>
      <w:pPr>
        <w:jc w:val="center"/>
      </w:pPr>
      <w:r>
        <w:rPr>
          <w:i/>
        </w:rPr>
        <w:t>**[图片占位符3-2：数据流架构图，展示数据从采集到应用的完整流程]**</w:t>
      </w:r>
    </w:p>
    <w:p/>
    <w:p>
      <w:pPr>
        <w:pStyle w:val="CustomHeading2"/>
      </w:pPr>
      <w:r>
        <w:t>3.2 核心功能模块详述</w:t>
      </w:r>
    </w:p>
    <w:p/>
    <w:p>
      <w:pPr>
        <w:pStyle w:val="CustomHeading3"/>
      </w:pPr>
      <w:r>
        <w:t>3.2.1 多AI模型智能路由系统</w:t>
      </w:r>
    </w:p>
    <w:p/>
    <w:p>
      <w:r/>
      <w:r>
        <w:rPr>
          <w:b/>
        </w:rPr>
        <w:t>智能路由算法核心</w:t>
      </w:r>
      <w:r>
        <w:t>：</w:t>
      </w:r>
    </w:p>
    <w:p/>
    <w:p>
      <w:r>
        <w:t>Alethea平台的智能路由系统是其核心技术创新，通过深度学习算法分析问题特征，自动选择最适合的AI模型进行回答。</w:t>
      </w:r>
    </w:p>
    <w:p/>
    <w:p>
      <w:r>
        <w:t>class IntelligentModelRouter:</w:t>
        <w:br/>
        <w:t xml:space="preserve">    def __init__(self):</w:t>
        <w:br/>
        <w:t xml:space="preserve">        self.feature_extractors = {</w:t>
        <w:br/>
        <w:t xml:space="preserve">            'content_analyzer': ContentFeatureExtractor(),</w:t>
        <w:br/>
        <w:t xml:space="preserve">            'domain_classifier': DomainClassifier(),</w:t>
        <w:br/>
        <w:t xml:space="preserve">            'complexity_evaluator': ComplexityEvaluator(),</w:t>
        <w:br/>
        <w:t xml:space="preserve">            'language_detector': LanguageDetector(),</w:t>
        <w:br/>
        <w:t xml:space="preserve">            'intent_recognizer': IntentRecognizer()</w:t>
        <w:br/>
        <w:t xml:space="preserve">        }</w:t>
        <w:br/>
        <w:t xml:space="preserve">        </w:t>
        <w:br/>
        <w:t xml:space="preserve">        self.model_pool = {</w:t>
        <w:br/>
        <w:t xml:space="preserve">            'gpt4': GPT4Model(),</w:t>
        <w:br/>
        <w:t xml:space="preserve">            'claude3': Claude3Model(),</w:t>
        <w:br/>
        <w:t xml:space="preserve">            'gemini': GeminiModel(),</w:t>
        <w:br/>
        <w:t xml:space="preserve">            'deepseek': DeepSeekModel(),</w:t>
        <w:br/>
        <w:t xml:space="preserve">            'qwen': QwenModel(),</w:t>
        <w:br/>
        <w:t xml:space="preserve">            'ollama': OllamaModel()</w:t>
        <w:br/>
        <w:t xml:space="preserve">        }</w:t>
        <w:br/>
        <w:t xml:space="preserve">        </w:t>
        <w:br/>
        <w:t xml:space="preserve">        self.routing_model = self.load_routing_model()</w:t>
        <w:br/>
        <w:t xml:space="preserve">    </w:t>
        <w:br/>
        <w:t xml:space="preserve">    def route_query(self, query, context=None):</w:t>
        <w:br/>
        <w:t xml:space="preserve">        """智能路由查询到最适合的模型"""</w:t>
        <w:br/>
        <w:t xml:space="preserve">        # 特征提取</w:t>
        <w:br/>
        <w:t xml:space="preserve">        features = self.extract_features(query, context)</w:t>
        <w:br/>
        <w:t xml:space="preserve">        </w:t>
        <w:br/>
        <w:t xml:space="preserve">        # 模型选择</w:t>
        <w:br/>
        <w:t xml:space="preserve">        selected_model = self.select_optimal_model(features)</w:t>
        <w:br/>
        <w:t xml:space="preserve">        </w:t>
        <w:br/>
        <w:t xml:space="preserve">        # 执行查询</w:t>
        <w:br/>
        <w:t xml:space="preserve">        response = selected_model.generate_response(query, context)</w:t>
        <w:br/>
        <w:t xml:space="preserve">        </w:t>
        <w:br/>
        <w:t xml:space="preserve">        # 结果优化</w:t>
        <w:br/>
        <w:t xml:space="preserve">        optimized_response = self.optimize_response(response, features)</w:t>
        <w:br/>
        <w:t xml:space="preserve">        </w:t>
        <w:br/>
        <w:t xml:space="preserve">        # 记录性能数据</w:t>
        <w:br/>
        <w:t xml:space="preserve">        self.log_performance_metrics(query, selected_model, response)</w:t>
        <w:br/>
        <w:t xml:space="preserve">        </w:t>
        <w:br/>
        <w:t xml:space="preserve">        return {</w:t>
        <w:br/>
        <w:t xml:space="preserve">            'response': optimized_response,</w:t>
        <w:br/>
        <w:t xml:space="preserve">            'model_used': selected_model.name,</w:t>
        <w:br/>
        <w:t xml:space="preserve">            'confidence': selected_model.confidence,</w:t>
        <w:br/>
        <w:t xml:space="preserve">            'processing_time': selected_model.processing_time</w:t>
        <w:br/>
        <w:t xml:space="preserve">        }</w:t>
        <w:br/>
        <w:t xml:space="preserve">    </w:t>
        <w:br/>
        <w:t xml:space="preserve">    def extract_features(self, query, context):</w:t>
        <w:br/>
        <w:t xml:space="preserve">        """提取查询特征"""</w:t>
        <w:br/>
        <w:t xml:space="preserve">        features = {}</w:t>
        <w:br/>
        <w:t xml:space="preserve">        </w:t>
        <w:br/>
        <w:t xml:space="preserve">        # 内容特征分析</w:t>
        <w:br/>
        <w:t xml:space="preserve">        features['content_type'] = self.feature_extractors['content_analyzer'].analyze(query)</w:t>
        <w:br/>
        <w:t xml:space="preserve">        </w:t>
        <w:br/>
        <w:t xml:space="preserve">        # 学科领域识别</w:t>
        <w:br/>
        <w:t xml:space="preserve">        features['domain'] = self.feature_extractors['domain_classifier'].classify(query)</w:t>
        <w:br/>
        <w:t xml:space="preserve">        </w:t>
        <w:br/>
        <w:t xml:space="preserve">        # 复杂度评估</w:t>
        <w:br/>
        <w:t xml:space="preserve">        features['complexity'] = self.feature_extractors['complexity_evaluator'].evaluate(query)</w:t>
        <w:br/>
        <w:t xml:space="preserve">        </w:t>
        <w:br/>
        <w:t xml:space="preserve">        # 语言检测</w:t>
        <w:br/>
        <w:t xml:space="preserve">        features['language'] = self.feature_extractors['language_detector'].detect(query)</w:t>
        <w:br/>
        <w:t xml:space="preserve">        </w:t>
        <w:br/>
        <w:t xml:space="preserve">        # 意图识别</w:t>
        <w:br/>
        <w:t xml:space="preserve">        features['intent'] = self.feature_extractors['intent_recognizer'].recognize(query)</w:t>
        <w:br/>
        <w:t xml:space="preserve">        </w:t>
        <w:br/>
        <w:t xml:space="preserve">        return features</w:t>
        <w:br/>
        <w:t xml:space="preserve">    </w:t>
        <w:br/>
        <w:t xml:space="preserve">    def select_optimal_model(self, features):</w:t>
        <w:br/>
        <w:t xml:space="preserve">        """选择最优模型"""</w:t>
        <w:br/>
        <w:t xml:space="preserve">        # 使用训练好的路由模型进行预测</w:t>
        <w:br/>
        <w:t xml:space="preserve">        model_scores = self.routing_model.predict(features)</w:t>
        <w:br/>
        <w:t xml:space="preserve">        </w:t>
        <w:br/>
        <w:t xml:space="preserve">        # 考虑模型当前负载和可用性</w:t>
        <w:br/>
        <w:t xml:space="preserve">        available_models = self.get_available_models()</w:t>
        <w:br/>
        <w:t xml:space="preserve">        </w:t>
        <w:br/>
        <w:t xml:space="preserve">        # 选择得分最高且可用的模型</w:t>
        <w:br/>
        <w:t xml:space="preserve">        for model_name in sorted(model_scores.keys(), key=lambda x: model_scores[x], reverse=True):</w:t>
        <w:br/>
        <w:t xml:space="preserve">            if model_name in available_models:</w:t>
        <w:br/>
        <w:t xml:space="preserve">                return self.model_pool[model_name]</w:t>
        <w:br/>
        <w:t xml:space="preserve">        </w:t>
        <w:br/>
        <w:t xml:space="preserve">        # 默认模型</w:t>
        <w:br/>
        <w:t xml:space="preserve">        return self.model_pool['gpt4']</w:t>
      </w:r>
    </w:p>
    <w:p/>
    <w:p>
      <w:r/>
      <w:r>
        <w:rPr>
          <w:b/>
        </w:rPr>
        <w:t>模型性能监控</w:t>
      </w:r>
      <w:r>
        <w:t>：</w:t>
      </w:r>
    </w:p>
    <w:p/>
    <w:p>
      <w:r>
        <w:t>系统实时监控各AI模型的性能指标，包括响应时间、准确率、用户满意度等，用于优化路由决策。</w:t>
      </w:r>
    </w:p>
    <w:p/>
    <w:p>
      <w:r>
        <w:t>class ModelPerformanceMonitor:</w:t>
        <w:br/>
        <w:t xml:space="preserve">    def __init__(self):</w:t>
        <w:br/>
        <w:t xml:space="preserve">        self.metrics_collector = MetricsCollector()</w:t>
        <w:br/>
        <w:t xml:space="preserve">        self.performance_analyzer = PerformanceAnalyzer()</w:t>
        <w:br/>
        <w:t xml:space="preserve">        </w:t>
        <w:br/>
        <w:t xml:space="preserve">    def monitor_model_performance(self):</w:t>
        <w:br/>
        <w:t xml:space="preserve">        """监控模型性能"""</w:t>
        <w:br/>
        <w:t xml:space="preserve">        for model_name, model in self.model_pool.items():</w:t>
        <w:br/>
        <w:t xml:space="preserve">            metrics = {</w:t>
        <w:br/>
        <w:t xml:space="preserve">                'response_time': model.get_avg_response_time(),</w:t>
        <w:br/>
        <w:t xml:space="preserve">                'accuracy': model.get_accuracy_score(),</w:t>
        <w:br/>
        <w:t xml:space="preserve">                'user_satisfaction': model.get_satisfaction_score(),</w:t>
        <w:br/>
        <w:t xml:space="preserve">                'error_rate': model.get_error_rate(),</w:t>
        <w:br/>
        <w:t xml:space="preserve">                'throughput': model.get_throughput()</w:t>
        <w:br/>
        <w:t xml:space="preserve">            }</w:t>
        <w:br/>
        <w:t xml:space="preserve">            </w:t>
        <w:br/>
        <w:t xml:space="preserve">            self.metrics_collector.record(model_name, metrics)</w:t>
        <w:br/>
        <w:t xml:space="preserve">            </w:t>
        <w:br/>
        <w:t xml:space="preserve">            # 性能异常检测</w:t>
        <w:br/>
        <w:t xml:space="preserve">            if self.detect_performance_anomaly(metrics):</w:t>
        <w:br/>
        <w:t xml:space="preserve">                self.handle_performance_issue(model_name, metrics)</w:t>
        <w:br/>
        <w:t xml:space="preserve">    </w:t>
        <w:br/>
        <w:t xml:space="preserve">    def optimize_routing_strategy(self):</w:t>
        <w:br/>
        <w:t xml:space="preserve">        """优化路由策略"""</w:t>
        <w:br/>
        <w:t xml:space="preserve">        performance_data = self.metrics_collector.get_historical_data()</w:t>
        <w:br/>
        <w:t xml:space="preserve">        optimization_suggestions = self.performance_analyzer.analyze(performance_data)</w:t>
        <w:br/>
        <w:t xml:space="preserve">        </w:t>
        <w:br/>
        <w:t xml:space="preserve">        # 更新路由权重</w:t>
        <w:br/>
        <w:t xml:space="preserve">        self.update_routing_weights(optimization_suggestions)</w:t>
        <w:br/>
        <w:t xml:space="preserve">        </w:t>
        <w:br/>
        <w:t xml:space="preserve">        return optimization_suggestions</w:t>
      </w:r>
    </w:p>
    <w:p/>
    <w:p>
      <w:pPr>
        <w:jc w:val="center"/>
      </w:pPr>
      <w:r>
        <w:rPr>
          <w:i/>
        </w:rPr>
        <w:t>**[图片占位符3-3：智能路由系统架构图，展示特征提取、模型选择、性能监控等组件]**</w:t>
      </w:r>
    </w:p>
    <w:p/>
    <w:p>
      <w:pPr>
        <w:pStyle w:val="CustomHeading3"/>
      </w:pPr>
      <w:r>
        <w:t>3.2.2 个性化学习分析引擎</w:t>
      </w:r>
    </w:p>
    <w:p/>
    <w:p>
      <w:r/>
      <w:r>
        <w:rPr>
          <w:b/>
        </w:rPr>
        <w:t>用户画像构建</w:t>
      </w:r>
      <w:r>
        <w:t>：</w:t>
      </w:r>
    </w:p>
    <w:p/>
    <w:p>
      <w:r>
        <w:t>平台通过深度学习算法分析用户的学习行为、偏好和能力，构建多维度的用户画像。</w:t>
      </w:r>
    </w:p>
    <w:p/>
    <w:p>
      <w:r>
        <w:t>class UserProfileBuilder:</w:t>
        <w:br/>
        <w:t xml:space="preserve">    def __init__(self):</w:t>
        <w:br/>
        <w:t xml:space="preserve">        self.behavior_analyzer = LearningBehaviorAnalyzer()</w:t>
        <w:br/>
        <w:t xml:space="preserve">        self.ability_assessor = CognitiveAbilityAssessor()</w:t>
        <w:br/>
        <w:t xml:space="preserve">        self.preference_detector = LearningPreferenceDetector()</w:t>
        <w:br/>
        <w:t xml:space="preserve">        self.knowledge_mapper = KnowledgeStateMapper()</w:t>
        <w:br/>
        <w:t xml:space="preserve">        </w:t>
        <w:br/>
        <w:t xml:space="preserve">    def build_user_profile(self, user_id):</w:t>
        <w:br/>
        <w:t xml:space="preserve">        """构建用户画像"""</w:t>
        <w:br/>
        <w:t xml:space="preserve">        # 获取用户学习数据</w:t>
        <w:br/>
        <w:t xml:space="preserve">        learning_data = self.get_user_learning_data(user_id)</w:t>
        <w:br/>
        <w:t xml:space="preserve">        </w:t>
        <w:br/>
        <w:t xml:space="preserve">        # 学习行为分析</w:t>
        <w:br/>
        <w:t xml:space="preserve">        behavior_profile = self.behavior_analyzer.analyze(learning_data)</w:t>
        <w:br/>
        <w:t xml:space="preserve">        </w:t>
        <w:br/>
        <w:t xml:space="preserve">        # 认知能力评估</w:t>
        <w:br/>
        <w:t xml:space="preserve">        ability_profile = self.ability_assessor.assess(learning_data)</w:t>
        <w:br/>
        <w:t xml:space="preserve">        </w:t>
        <w:br/>
        <w:t xml:space="preserve">        # 学习偏好检测</w:t>
        <w:br/>
        <w:t xml:space="preserve">        preference_profile = self.preference_detector.detect(learning_data)</w:t>
        <w:br/>
        <w:t xml:space="preserve">        </w:t>
        <w:br/>
        <w:t xml:space="preserve">        # 知识状态映射</w:t>
        <w:br/>
        <w:t xml:space="preserve">        knowledge_profile = self.knowledge_mapper.map(learning_data)</w:t>
        <w:br/>
        <w:t xml:space="preserve">        </w:t>
        <w:br/>
        <w:t xml:space="preserve">        # 综合用户画像</w:t>
        <w:br/>
        <w:t xml:space="preserve">        user_profile = {</w:t>
        <w:br/>
        <w:t xml:space="preserve">            'user_id': user_id,</w:t>
        <w:br/>
        <w:t xml:space="preserve">            'behavior': behavior_profile,</w:t>
        <w:br/>
        <w:t xml:space="preserve">            'ability': ability_profile,</w:t>
        <w:br/>
        <w:t xml:space="preserve">            'preference': preference_profile,</w:t>
        <w:br/>
        <w:t xml:space="preserve">            'knowledge': knowledge_profile,</w:t>
        <w:br/>
        <w:t xml:space="preserve">            'last_updated': datetime.now()</w:t>
        <w:br/>
        <w:t xml:space="preserve">        }</w:t>
        <w:br/>
        <w:t xml:space="preserve">        </w:t>
        <w:br/>
        <w:t xml:space="preserve">        return user_profile</w:t>
        <w:br/>
        <w:t xml:space="preserve">    </w:t>
        <w:br/>
        <w:t xml:space="preserve">    def update_profile_realtime(self, user_id, new_activity):</w:t>
        <w:br/>
        <w:t xml:space="preserve">        """实时更新用户画像"""</w:t>
        <w:br/>
        <w:t xml:space="preserve">        current_profile = self.get_current_profile(user_id)</w:t>
        <w:br/>
        <w:t xml:space="preserve">        updated_profile = self.incremental_update(current_profile, new_activity)</w:t>
        <w:br/>
        <w:t xml:space="preserve">        self.save_profile(user_id, updated_profile)</w:t>
        <w:br/>
        <w:t xml:space="preserve">        return updated_profile</w:t>
      </w:r>
    </w:p>
    <w:p/>
    <w:p>
      <w:r/>
      <w:r>
        <w:rPr>
          <w:b/>
        </w:rPr>
        <w:t>学习路径推荐算法</w:t>
      </w:r>
      <w:r>
        <w:t>：</w:t>
      </w:r>
    </w:p>
    <w:p/>
    <w:p>
      <w:r>
        <w:t>基于用户画像和学习目标，智能推荐个性化的学习路径。</w:t>
      </w:r>
    </w:p>
    <w:p/>
    <w:p>
      <w:r>
        <w:t>class LearningPathRecommender:</w:t>
        <w:br/>
        <w:t xml:space="preserve">    def __init__(self):</w:t>
        <w:br/>
        <w:t xml:space="preserve">        self.path_generator = PathGenerationEngine()</w:t>
        <w:br/>
        <w:t xml:space="preserve">        self.difficulty_adjuster = DifficultyAdjuster()</w:t>
        <w:br/>
        <w:t xml:space="preserve">        self.content_matcher = ContentMatcher()</w:t>
        <w:br/>
        <w:t xml:space="preserve">        </w:t>
        <w:br/>
        <w:t xml:space="preserve">    def recommend_learning_path(self, user_profile, learning_goals):</w:t>
        <w:br/>
        <w:t xml:space="preserve">        """推荐个性化学习路径"""</w:t>
        <w:br/>
        <w:t xml:space="preserve">        # 分析学习目标</w:t>
        <w:br/>
        <w:t xml:space="preserve">        goal_analysis = self.analyze_learning_goals(learning_goals)</w:t>
        <w:br/>
        <w:t xml:space="preserve">        </w:t>
        <w:br/>
        <w:t xml:space="preserve">        # 评估当前知识水平</w:t>
        <w:br/>
        <w:t xml:space="preserve">        current_level = self.assess_current_level(user_profile)</w:t>
        <w:br/>
        <w:t xml:space="preserve">        </w:t>
        <w:br/>
        <w:t xml:space="preserve">        # 生成学习路径</w:t>
        <w:br/>
        <w:t xml:space="preserve">        base_path = self.path_generator.generate(goal_analysis, current_level)</w:t>
        <w:br/>
        <w:t xml:space="preserve">        </w:t>
        <w:br/>
        <w:t xml:space="preserve">        # 个性化调整</w:t>
        <w:br/>
        <w:t xml:space="preserve">        personalized_path = self.personalize_path(base_path, user_profile)</w:t>
        <w:br/>
        <w:t xml:space="preserve">        </w:t>
        <w:br/>
        <w:t xml:space="preserve">        # 难度适配</w:t>
        <w:br/>
        <w:t xml:space="preserve">        adapted_path = self.difficulty_adjuster.adapt(personalized_path, user_profile)</w:t>
        <w:br/>
        <w:t xml:space="preserve">        </w:t>
        <w:br/>
        <w:t xml:space="preserve">        return {</w:t>
        <w:br/>
        <w:t xml:space="preserve">            'path_id': self.generate_path_id(),</w:t>
        <w:br/>
        <w:t xml:space="preserve">            'learning_steps': adapted_path,</w:t>
        <w:br/>
        <w:t xml:space="preserve">            'estimated_duration': self.estimate_duration(adapted_path),</w:t>
        <w:br/>
        <w:t xml:space="preserve">            'difficulty_level': self.calculate_difficulty(adapted_path),</w:t>
        <w:br/>
        <w:t xml:space="preserve">            'success_probability': self.predict_success(adapted_path, user_profile)</w:t>
        <w:br/>
        <w:t xml:space="preserve">        }</w:t>
      </w:r>
    </w:p>
    <w:p/>
    <w:p>
      <w:pPr>
        <w:jc w:val="center"/>
      </w:pPr>
      <w:r>
        <w:rPr>
          <w:i/>
        </w:rPr>
        <w:t>**[图片占位符3-4：个性化学习分析引擎架构图，展示用户画像构建、路径推荐、实时更新等功能]**</w:t>
      </w:r>
    </w:p>
    <w:p/>
    <w:p>
      <w:pPr>
        <w:pStyle w:val="CustomHeading3"/>
      </w:pPr>
      <w:r>
        <w:t>3.2.3 智能实验生成系统</w:t>
      </w:r>
    </w:p>
    <w:p/>
    <w:p>
      <w:r/>
      <w:r>
        <w:rPr>
          <w:b/>
        </w:rPr>
        <w:t>实验内容自动生成</w:t>
      </w:r>
      <w:r>
        <w:t>：</w:t>
      </w:r>
    </w:p>
    <w:p/>
    <w:p>
      <w:r>
        <w:t>平台能够根据学习目标和学生水平自动生成个性化的实验内容。</w:t>
      </w:r>
    </w:p>
    <w:p/>
    <w:p>
      <w:r>
        <w:t>class IntelligentExperimentGenerator:</w:t>
        <w:br/>
        <w:t xml:space="preserve">    def __init__(self):</w:t>
        <w:br/>
        <w:t xml:space="preserve">        self.experiment_templates = ExperimentTemplateLibrary()</w:t>
        <w:br/>
        <w:t xml:space="preserve">        self.content_generator = ContentGenerationEngine()</w:t>
        <w:br/>
        <w:t xml:space="preserve">        self.difficulty_calibrator = DifficultyCalibrator()</w:t>
        <w:br/>
        <w:t xml:space="preserve">        </w:t>
        <w:br/>
        <w:t xml:space="preserve">    def generate_experiment(self, subject, topic, student_level, learning_objectives):</w:t>
        <w:br/>
        <w:t xml:space="preserve">        """生成智能实验"""</w:t>
        <w:br/>
        <w:t xml:space="preserve">        # 选择实验模板</w:t>
        <w:br/>
        <w:t xml:space="preserve">        template = self.experiment_templates.select_template(subject, topic)</w:t>
        <w:br/>
        <w:t xml:space="preserve">        </w:t>
        <w:br/>
        <w:t xml:space="preserve">        # 生成实验内容</w:t>
        <w:br/>
        <w:t xml:space="preserve">        experiment_content = self.content_generator.generate(</w:t>
        <w:br/>
        <w:t xml:space="preserve">            template=template,</w:t>
        <w:br/>
        <w:t xml:space="preserve">            level=student_level,</w:t>
        <w:br/>
        <w:t xml:space="preserve">            objectives=learning_objectives</w:t>
        <w:br/>
        <w:t xml:space="preserve">        )</w:t>
        <w:br/>
        <w:t xml:space="preserve">        </w:t>
        <w:br/>
        <w:t xml:space="preserve">        # 校准难度</w:t>
        <w:br/>
        <w:t xml:space="preserve">        calibrated_experiment = self.difficulty_calibrator.calibrate(</w:t>
        <w:br/>
        <w:t xml:space="preserve">            experiment_content, student_level</w:t>
        <w:br/>
        <w:t xml:space="preserve">        )</w:t>
        <w:br/>
        <w:t xml:space="preserve">        </w:t>
        <w:br/>
        <w:t xml:space="preserve">        return {</w:t>
        <w:br/>
        <w:t xml:space="preserve">            'experiment_id': self.generate_experiment_id(),</w:t>
        <w:br/>
        <w:t xml:space="preserve">            'title': calibrated_experiment['title'],</w:t>
        <w:br/>
        <w:t xml:space="preserve">            'description': calibrated_experiment['description'],</w:t>
        <w:br/>
        <w:t xml:space="preserve">            'materials': calibrated_experiment['materials'],</w:t>
        <w:br/>
        <w:t xml:space="preserve">            'procedures': calibrated_experiment['procedures'],</w:t>
        <w:br/>
        <w:t xml:space="preserve">            'expected_results': calibrated_experiment['expected_results'],</w:t>
        <w:br/>
        <w:t xml:space="preserve">            'evaluation_criteria': calibrated_experiment['evaluation_criteria'],</w:t>
        <w:br/>
        <w:t xml:space="preserve">            'safety_guidelines': calibrated_experiment['safety_guidelines']</w:t>
        <w:br/>
        <w:t xml:space="preserve">        }</w:t>
      </w:r>
    </w:p>
    <w:p/>
    <w:p>
      <w:r/>
      <w:r>
        <w:rPr>
          <w:b/>
        </w:rPr>
        <w:t>虚拟实验环境</w:t>
      </w:r>
      <w:r>
        <w:t>：</w:t>
      </w:r>
    </w:p>
    <w:p/>
    <w:p>
      <w:r>
        <w:t>平台集成了多种虚拟实验环境，支持在线实验操作和仿真。</w:t>
      </w:r>
    </w:p>
    <w:p/>
    <w:p>
      <w:r>
        <w:t>class VirtualExperimentEnvironment:</w:t>
        <w:br/>
        <w:t xml:space="preserve">    def __init__(self):</w:t>
        <w:br/>
        <w:t xml:space="preserve">        self.simulators = {</w:t>
        <w:br/>
        <w:t xml:space="preserve">            'circuit': CircuitSimulator(),</w:t>
        <w:br/>
        <w:t xml:space="preserve">            'physics': PhysicsSimulator(),</w:t>
        <w:br/>
        <w:t xml:space="preserve">            'chemistry': ChemistrySimulator(),</w:t>
        <w:br/>
        <w:t xml:space="preserve">            'programming': ProgrammingEnvironment()</w:t>
        <w:br/>
        <w:t xml:space="preserve">        }</w:t>
        <w:br/>
        <w:t xml:space="preserve">        </w:t>
        <w:br/>
        <w:t xml:space="preserve">    def create_experiment_session(self, experiment_type, experiment_config):</w:t>
        <w:br/>
        <w:t xml:space="preserve">        """创建实验会话"""</w:t>
        <w:br/>
        <w:t xml:space="preserve">        simulator = self.simulators[experiment_type]</w:t>
        <w:br/>
        <w:t xml:space="preserve">        session = simulator.create_session(experiment_config)</w:t>
        <w:br/>
        <w:t xml:space="preserve">        </w:t>
        <w:br/>
        <w:t xml:space="preserve">        return {</w:t>
        <w:br/>
        <w:t xml:space="preserve">            'session_id': session.id,</w:t>
        <w:br/>
        <w:t xml:space="preserve">            'environment_url': session.url,</w:t>
        <w:br/>
        <w:t xml:space="preserve">            'available_tools': session.tools,</w:t>
        <w:br/>
        <w:t xml:space="preserve">            'initial_state': session.initial_state</w:t>
        <w:br/>
        <w:t xml:space="preserve">        }</w:t>
        <w:br/>
        <w:t xml:space="preserve">    </w:t>
        <w:br/>
        <w:t xml:space="preserve">    def monitor_experiment_progress(self, session_id):</w:t>
        <w:br/>
        <w:t xml:space="preserve">        """监控实验进度"""</w:t>
        <w:br/>
        <w:t xml:space="preserve">        session = self.get_session(session_id)</w:t>
        <w:br/>
        <w:t xml:space="preserve">        progress_data = session.get_progress()</w:t>
        <w:br/>
        <w:t xml:space="preserve">        </w:t>
        <w:br/>
        <w:t xml:space="preserve">        return {</w:t>
        <w:br/>
        <w:t xml:space="preserve">            'completion_rate': progress_data['completion'],</w:t>
        <w:br/>
        <w:t xml:space="preserve">            'current_step': progress_data['step'],</w:t>
        <w:br/>
        <w:t xml:space="preserve">            'time_spent': progress_data['duration'],</w:t>
        <w:br/>
        <w:t xml:space="preserve">            'errors_encountered': progress_data['errors'],</w:t>
        <w:br/>
        <w:t xml:space="preserve">            'help_requests': progress_data['help_requests']</w:t>
        <w:br/>
        <w:t xml:space="preserve">        }</w:t>
      </w:r>
    </w:p>
    <w:p/>
    <w:p>
      <w:pPr>
        <w:jc w:val="center"/>
      </w:pPr>
      <w:r>
        <w:rPr>
          <w:i/>
        </w:rPr>
        <w:t>**[图片占位符3-5：智能实验生成系统界面，展示实验设计、虚拟环境、进度监控等功能]**</w:t>
      </w:r>
    </w:p>
    <w:p/>
    <w:p>
      <w:pPr>
        <w:pStyle w:val="CustomHeading3"/>
      </w:pPr>
      <w:r>
        <w:t>3.2.4 教师智能助手</w:t>
      </w:r>
    </w:p>
    <w:p/>
    <w:p>
      <w:r/>
      <w:r>
        <w:rPr>
          <w:b/>
        </w:rPr>
        <w:t>教学内容智能生成</w:t>
      </w:r>
      <w:r>
        <w:t>：</w:t>
      </w:r>
    </w:p>
    <w:p/>
    <w:p>
      <w:r>
        <w:t>为教师提供智能化的教学内容生成和优化服务。</w:t>
      </w:r>
    </w:p>
    <w:p/>
    <w:p>
      <w:r>
        <w:t>class TeachingContentGenerator:</w:t>
        <w:br/>
        <w:t xml:space="preserve">    def __init__(self):</w:t>
        <w:br/>
        <w:t xml:space="preserve">        self.content_models = {</w:t>
        <w:br/>
        <w:t xml:space="preserve">            'lecture_slides': LectureSlideGenerator(),</w:t>
        <w:br/>
        <w:t xml:space="preserve">            'exercise_sets': ExerciseGenerator(),</w:t>
        <w:br/>
        <w:t xml:space="preserve">            'assessment_tools': AssessmentGenerator(),</w:t>
        <w:br/>
        <w:t xml:space="preserve">            'multimedia_content': MultimediaGenerator()</w:t>
        <w:br/>
        <w:t xml:space="preserve">        }</w:t>
        <w:br/>
        <w:t xml:space="preserve">        </w:t>
        <w:br/>
        <w:t xml:space="preserve">    def generate_teaching_materials(self, course_info, student_profiles, learning_objectives):</w:t>
        <w:br/>
        <w:t xml:space="preserve">        """生成教学材料"""</w:t>
        <w:br/>
        <w:t xml:space="preserve">        materials = {}</w:t>
        <w:br/>
        <w:t xml:space="preserve">        </w:t>
        <w:br/>
        <w:t xml:space="preserve">        # 生成讲义幻灯片</w:t>
        <w:br/>
        <w:t xml:space="preserve">        materials['slides'] = self.content_models['lecture_slides'].generate(</w:t>
        <w:br/>
        <w:t xml:space="preserve">            topic=course_info['topic'],</w:t>
        <w:br/>
        <w:t xml:space="preserve">            duration=course_info['duration'],</w:t>
        <w:br/>
        <w:t xml:space="preserve">            student_level=self.analyze_class_level(student_profiles)</w:t>
        <w:br/>
        <w:t xml:space="preserve">        )</w:t>
        <w:br/>
        <w:t xml:space="preserve">        </w:t>
        <w:br/>
        <w:t xml:space="preserve">        # 生成练习题集</w:t>
        <w:br/>
        <w:t xml:space="preserve">        materials['exercises'] = self.content_models['exercise_sets'].generate(</w:t>
        <w:br/>
        <w:t xml:space="preserve">            objectives=learning_objectives,</w:t>
        <w:br/>
        <w:t xml:space="preserve">            difficulty_distribution=self.calculate_difficulty_distribution(student_profiles)</w:t>
        <w:br/>
        <w:t xml:space="preserve">        )</w:t>
        <w:br/>
        <w:t xml:space="preserve">        </w:t>
        <w:br/>
        <w:t xml:space="preserve">        # 生成评估工具</w:t>
        <w:br/>
        <w:t xml:space="preserve">        materials['assessments'] = self.content_models['assessment_tools'].generate(</w:t>
        <w:br/>
        <w:t xml:space="preserve">            objectives=learning_objectives,</w:t>
        <w:br/>
        <w:t xml:space="preserve">            assessment_type=course_info['assessment_type']</w:t>
        <w:br/>
        <w:t xml:space="preserve">        )</w:t>
        <w:br/>
        <w:t xml:space="preserve">        </w:t>
        <w:br/>
        <w:t xml:space="preserve">        return materials</w:t>
      </w:r>
    </w:p>
    <w:p/>
    <w:p>
      <w:r/>
      <w:r>
        <w:rPr>
          <w:b/>
        </w:rPr>
        <w:t>学生学习分析报告</w:t>
      </w:r>
      <w:r>
        <w:t>：</w:t>
      </w:r>
    </w:p>
    <w:p/>
    <w:p>
      <w:r>
        <w:t>为教师提供详细的学生学习分析报告和教学建议。</w:t>
      </w:r>
    </w:p>
    <w:p/>
    <w:p>
      <w:r>
        <w:t>class StudentAnalyticsReporter:</w:t>
        <w:br/>
        <w:t xml:space="preserve">    def __init__(self):</w:t>
        <w:br/>
        <w:t xml:space="preserve">        self.analytics_engine = LearningAnalyticsEngine()</w:t>
        <w:br/>
        <w:t xml:space="preserve">        self.report_generator = ReportGenerator()</w:t>
        <w:br/>
        <w:t xml:space="preserve">        </w:t>
        <w:br/>
        <w:t xml:space="preserve">    def generate_class_report(self, class_id, time_period):</w:t>
        <w:br/>
        <w:t xml:space="preserve">        """生成班级学习报告"""</w:t>
        <w:br/>
        <w:t xml:space="preserve">        # 获取班级数据</w:t>
        <w:br/>
        <w:t xml:space="preserve">        class_data = self.get_class_data(class_id, time_period)</w:t>
        <w:br/>
        <w:t xml:space="preserve">        </w:t>
        <w:br/>
        <w:t xml:space="preserve">        # 分析学习表现</w:t>
        <w:br/>
        <w:t xml:space="preserve">        performance_analysis = self.analytics_engine.analyze_performance(class_data)</w:t>
        <w:br/>
        <w:t xml:space="preserve">        </w:t>
        <w:br/>
        <w:t xml:space="preserve">        # 识别学习模式</w:t>
        <w:br/>
        <w:t xml:space="preserve">        learning_patterns = self.analytics_engine.identify_patterns(class_data)</w:t>
        <w:br/>
        <w:t xml:space="preserve">        </w:t>
        <w:br/>
        <w:t xml:space="preserve">        # 生成教学建议</w:t>
        <w:br/>
        <w:t xml:space="preserve">        teaching_suggestions = self.generate_teaching_suggestions(</w:t>
        <w:br/>
        <w:t xml:space="preserve">            performance_analysis, learning_patterns</w:t>
        <w:br/>
        <w:t xml:space="preserve">        )</w:t>
        <w:br/>
        <w:t xml:space="preserve">        </w:t>
        <w:br/>
        <w:t xml:space="preserve">        # 生成报告</w:t>
        <w:br/>
        <w:t xml:space="preserve">        report = self.report_generator.generate_report({</w:t>
        <w:br/>
        <w:t xml:space="preserve">            'class_overview': self.create_class_overview(class_data),</w:t>
        <w:br/>
        <w:t xml:space="preserve">            'performance_analysis': performance_analysis,</w:t>
        <w:br/>
        <w:t xml:space="preserve">            'learning_patterns': learning_patterns,</w:t>
        <w:br/>
        <w:t xml:space="preserve">            'individual_insights': self.generate_individual_insights(class_data),</w:t>
        <w:br/>
        <w:t xml:space="preserve">            'teaching_suggestions': teaching_suggestions,</w:t>
        <w:br/>
        <w:t xml:space="preserve">            'action_items': self.create_action_items(teaching_suggestions)</w:t>
        <w:br/>
        <w:t xml:space="preserve">        })</w:t>
        <w:br/>
        <w:t xml:space="preserve">        </w:t>
        <w:br/>
        <w:t xml:space="preserve">        return report</w:t>
      </w:r>
    </w:p>
    <w:p/>
    <w:p>
      <w:pPr>
        <w:jc w:val="center"/>
      </w:pPr>
      <w:r>
        <w:rPr>
          <w:i/>
        </w:rPr>
        <w:t>**[图片占位符3-6：教师智能助手界面，展示内容生成、学生分析、教学建议等功能]**</w:t>
      </w:r>
    </w:p>
    <w:p/>
    <w:p>
      <w:pPr>
        <w:pStyle w:val="CustomHeading3"/>
      </w:pPr>
      <w:r>
        <w:t>3.2.5 跨学科项目管理系统</w:t>
      </w:r>
    </w:p>
    <w:p/>
    <w:p>
      <w:r/>
      <w:r>
        <w:rPr>
          <w:b/>
        </w:rPr>
        <w:t>项目智能匹配</w:t>
      </w:r>
      <w:r>
        <w:t>：</w:t>
      </w:r>
    </w:p>
    <w:p/>
    <w:p>
      <w:r>
        <w:t>系统能够根据学生的能力和兴趣智能匹配合适的跨学科项目。</w:t>
      </w:r>
    </w:p>
    <w:p/>
    <w:p>
      <w:r>
        <w:t>class ProjectMatchingEngine:</w:t>
        <w:br/>
        <w:t xml:space="preserve">    def __init__(self):</w:t>
        <w:br/>
        <w:t xml:space="preserve">        self.project_database = ProjectDatabase()</w:t>
        <w:br/>
        <w:t xml:space="preserve">        self.matching_algorithm = ProjectMatchingAlgorithm()</w:t>
        <w:br/>
        <w:t xml:space="preserve">        self.team_optimizer = TeamOptimizer()</w:t>
        <w:br/>
        <w:t xml:space="preserve">        </w:t>
        <w:br/>
        <w:t xml:space="preserve">    def match_projects_to_students(self, student_profiles, available_projects):</w:t>
        <w:br/>
        <w:t xml:space="preserve">        """为学生匹配项目"""</w:t>
        <w:br/>
        <w:t xml:space="preserve">        matches = []</w:t>
        <w:br/>
        <w:t xml:space="preserve">        </w:t>
        <w:br/>
        <w:t xml:space="preserve">        for student in student_profiles:</w:t>
        <w:br/>
        <w:t xml:space="preserve">            # 分析学生能力和兴趣</w:t>
        <w:br/>
        <w:t xml:space="preserve">            student_capabilities = self.analyze_capabilities(student)</w:t>
        <w:br/>
        <w:t xml:space="preserve">            student_interests = self.analyze_interests(student)</w:t>
        <w:br/>
        <w:t xml:space="preserve">            </w:t>
        <w:br/>
        <w:t xml:space="preserve">            # 计算项目匹配度</w:t>
        <w:br/>
        <w:t xml:space="preserve">            project_scores = {}</w:t>
        <w:br/>
        <w:t xml:space="preserve">            for project in available_projects:</w:t>
        <w:br/>
        <w:t xml:space="preserve">                score = self.matching_algorithm.calculate_match_score(</w:t>
        <w:br/>
        <w:t xml:space="preserve">                    student_capabilities, student_interests, project</w:t>
        <w:br/>
        <w:t xml:space="preserve">                )</w:t>
        <w:br/>
        <w:t xml:space="preserve">                project_scores[project['id']] = score</w:t>
        <w:br/>
        <w:t xml:space="preserve">            </w:t>
        <w:br/>
        <w:t xml:space="preserve">            # 选择最佳匹配项目</w:t>
        <w:br/>
        <w:t xml:space="preserve">            best_projects = sorted(project_scores.items(), </w:t>
        <w:br/>
        <w:t xml:space="preserve">                                 key=lambda x: x[1], reverse=True)[:3]</w:t>
        <w:br/>
        <w:t xml:space="preserve">            </w:t>
        <w:br/>
        <w:t xml:space="preserve">            matches.append({</w:t>
        <w:br/>
        <w:t xml:space="preserve">                'student_id': student['id'],</w:t>
        <w:br/>
        <w:t xml:space="preserve">                'recommended_projects': best_projects,</w:t>
        <w:br/>
        <w:t xml:space="preserve">                'match_reasons': self.explain_matches(student, best_projects)</w:t>
        <w:br/>
        <w:t xml:space="preserve">            })</w:t>
        <w:br/>
        <w:t xml:space="preserve">        </w:t>
        <w:br/>
        <w:t xml:space="preserve">        return matches</w:t>
        <w:br/>
        <w:t xml:space="preserve">    </w:t>
        <w:br/>
        <w:t xml:space="preserve">    def form_project_teams(self, project_id, interested_students):</w:t>
        <w:br/>
        <w:t xml:space="preserve">        """组建项目团队"""</w:t>
        <w:br/>
        <w:t xml:space="preserve">        optimal_team = self.team_optimizer.optimize_team_composition(</w:t>
        <w:br/>
        <w:t xml:space="preserve">            project_requirements=self.project_database.get_requirements(project_id),</w:t>
        <w:br/>
        <w:t xml:space="preserve">            student_profiles=interested_students,</w:t>
        <w:br/>
        <w:t xml:space="preserve">            team_size_range=(3, 6)</w:t>
        <w:br/>
        <w:t xml:space="preserve">        )</w:t>
        <w:br/>
        <w:t xml:space="preserve">        </w:t>
        <w:br/>
        <w:t xml:space="preserve">        return optimal_team</w:t>
      </w:r>
    </w:p>
    <w:p/>
    <w:p>
      <w:r/>
      <w:r>
        <w:rPr>
          <w:b/>
        </w:rPr>
        <w:t>项目进度智能跟踪</w:t>
      </w:r>
      <w:r>
        <w:t>：</w:t>
      </w:r>
    </w:p>
    <w:p/>
    <w:p>
      <w:r>
        <w:t>系统实时跟踪项目进度，提供智能化的项目管理支持。</w:t>
      </w:r>
    </w:p>
    <w:p/>
    <w:p>
      <w:r>
        <w:t>class ProjectProgressTracker:</w:t>
        <w:br/>
        <w:t xml:space="preserve">    def __init__(self):</w:t>
        <w:br/>
        <w:t xml:space="preserve">        self.milestone_detector = MilestoneDetector()</w:t>
        <w:br/>
        <w:t xml:space="preserve">        self.risk_assessor = ProjectRiskAssessor()</w:t>
        <w:br/>
        <w:t xml:space="preserve">        self.intervention_recommender = InterventionRecommender()</w:t>
        <w:br/>
        <w:t xml:space="preserve">        </w:t>
        <w:br/>
        <w:t xml:space="preserve">    def track_project_progress(self, project_id):</w:t>
        <w:br/>
        <w:t xml:space="preserve">        """跟踪项目进度"""</w:t>
        <w:br/>
        <w:t xml:space="preserve">        # 获取项目数据</w:t>
        <w:br/>
        <w:t xml:space="preserve">        project_data = self.get_project_data(project_id)</w:t>
        <w:br/>
        <w:t xml:space="preserve">        </w:t>
        <w:br/>
        <w:t xml:space="preserve">        # 检测里程碑完成情况</w:t>
        <w:br/>
        <w:t xml:space="preserve">        milestone_status = self.milestone_detector.detect_milestones(project_data)</w:t>
        <w:br/>
        <w:t xml:space="preserve">        </w:t>
        <w:br/>
        <w:t xml:space="preserve">        # 评估项目风险</w:t>
        <w:br/>
        <w:t xml:space="preserve">        risk_assessment = self.risk_assessor.assess_risks(project_data)</w:t>
        <w:br/>
        <w:t xml:space="preserve">        </w:t>
        <w:br/>
        <w:t xml:space="preserve">        # 生成干预建议</w:t>
        <w:br/>
        <w:t xml:space="preserve">        interventions = self.intervention_recommender.recommend(</w:t>
        <w:br/>
        <w:t xml:space="preserve">            milestone_status, risk_assessment</w:t>
        <w:br/>
        <w:t xml:space="preserve">        )</w:t>
        <w:br/>
        <w:t xml:space="preserve">        </w:t>
        <w:br/>
        <w:t xml:space="preserve">        return {</w:t>
        <w:br/>
        <w:t xml:space="preserve">            'project_id': project_id,</w:t>
        <w:br/>
        <w:t xml:space="preserve">            'overall_progress': self.calculate_overall_progress(milestone_status),</w:t>
        <w:br/>
        <w:t xml:space="preserve">            'milestone_status': milestone_status,</w:t>
        <w:br/>
        <w:t xml:space="preserve">            'risk_level': risk_assessment['overall_risk'],</w:t>
        <w:br/>
        <w:t xml:space="preserve">            'risk_factors': risk_assessment['risk_factors'],</w:t>
        <w:br/>
        <w:t xml:space="preserve">            'recommended_interventions': interventions,</w:t>
        <w:br/>
        <w:t xml:space="preserve">            'next_milestones': self.get_next_milestones(project_data)</w:t>
        <w:br/>
        <w:t xml:space="preserve">        }</w:t>
      </w:r>
    </w:p>
    <w:p/>
    <w:p>
      <w:pPr>
        <w:jc w:val="center"/>
      </w:pPr>
      <w:r>
        <w:rPr>
          <w:i/>
        </w:rPr>
        <w:t>**[图片占位符3-7：跨学科项目管理系统界面，展示项目匹配、团队组建、进度跟踪等功能]**</w:t>
      </w:r>
    </w:p>
    <w:p/>
    <w:p>
      <w:pPr>
        <w:pStyle w:val="CustomHeading3"/>
      </w:pPr>
      <w:r>
        <w:t>3.2.6 编程智能助手</w:t>
      </w:r>
    </w:p>
    <w:p/>
    <w:p>
      <w:r/>
      <w:r>
        <w:rPr>
          <w:b/>
        </w:rPr>
        <w:t>多语言编程支持</w:t>
      </w:r>
      <w:r>
        <w:t>：</w:t>
      </w:r>
    </w:p>
    <w:p/>
    <w:p>
      <w:r>
        <w:t>平台提供全面的编程学习和开发环境，支持主流编程语言和开发工具：</w:t>
      </w:r>
    </w:p>
    <w:p/>
    <w:p>
      <w:r/>
      <w:r>
        <w:rPr>
          <w:b/>
        </w:rPr>
        <w:t>支持的编程语言</w:t>
      </w:r>
      <w:r>
        <w:t>：</w:t>
      </w:r>
    </w:p>
    <w:p>
      <w:r>
        <w:t xml:space="preserve">- </w:t>
      </w:r>
      <w:r>
        <w:rPr>
          <w:b/>
        </w:rPr>
        <w:t>Python</w:t>
      </w:r>
      <w:r>
        <w:t>：数据科学、机器学习、Web开发</w:t>
      </w:r>
    </w:p>
    <w:p>
      <w:r>
        <w:t xml:space="preserve">- </w:t>
      </w:r>
      <w:r>
        <w:rPr>
          <w:b/>
        </w:rPr>
        <w:t>Java</w:t>
      </w:r>
      <w:r>
        <w:t>：企业级应用、Android开发</w:t>
      </w:r>
    </w:p>
    <w:p>
      <w:r>
        <w:t xml:space="preserve">- </w:t>
      </w:r>
      <w:r>
        <w:rPr>
          <w:b/>
        </w:rPr>
        <w:t>C/C++</w:t>
      </w:r>
      <w:r>
        <w:t>：系统编程、嵌入式开发</w:t>
      </w:r>
    </w:p>
    <w:p>
      <w:r>
        <w:t xml:space="preserve">- </w:t>
      </w:r>
      <w:r>
        <w:rPr>
          <w:b/>
        </w:rPr>
        <w:t>JavaScript</w:t>
      </w:r>
      <w:r>
        <w:t>：前端开发、Node.js后端开发</w:t>
      </w:r>
    </w:p>
    <w:p>
      <w:r>
        <w:t xml:space="preserve">- </w:t>
      </w:r>
      <w:r>
        <w:rPr>
          <w:b/>
        </w:rPr>
        <w:t>MATLAB</w:t>
      </w:r>
      <w:r>
        <w:t>：科学计算、信号处理</w:t>
      </w:r>
    </w:p>
    <w:p>
      <w:r>
        <w:t xml:space="preserve">- </w:t>
      </w:r>
      <w:r>
        <w:rPr>
          <w:b/>
        </w:rPr>
        <w:t>R</w:t>
      </w:r>
      <w:r>
        <w:t>：统计分析、数据可视化</w:t>
      </w:r>
    </w:p>
    <w:p/>
    <w:p>
      <w:r/>
      <w:r>
        <w:rPr>
          <w:b/>
        </w:rPr>
        <w:t>智能代码生成功能</w:t>
      </w:r>
      <w:r>
        <w:t>：</w:t>
      </w:r>
    </w:p>
    <w:p/>
    <w:p>
      <w:r>
        <w:t>class CodeAssistant:</w:t>
        <w:br/>
        <w:t xml:space="preserve">    def __init__(self):</w:t>
        <w:br/>
        <w:t xml:space="preserve">        self.language_models = {</w:t>
        <w:br/>
        <w:t xml:space="preserve">            'python': PythonCodeModel(),</w:t>
        <w:br/>
        <w:t xml:space="preserve">            'java': JavaCodeModel(),</w:t>
        <w:br/>
        <w:t xml:space="preserve">            'cpp': CppCodeModel(),</w:t>
        <w:br/>
        <w:t xml:space="preserve">            'javascript': JSCodeModel()</w:t>
        <w:br/>
        <w:t xml:space="preserve">        }</w:t>
        <w:br/>
        <w:t xml:space="preserve">    </w:t>
        <w:br/>
        <w:t xml:space="preserve">    def generate_code(self, description, language, context=None):</w:t>
        <w:br/>
        <w:t xml:space="preserve">        # 需求分析</w:t>
        <w:br/>
        <w:t xml:space="preserve">        requirements = self.analyze_requirements(description)</w:t>
        <w:br/>
        <w:t xml:space="preserve">        </w:t>
        <w:br/>
        <w:t xml:space="preserve">        # 选择合适的模型</w:t>
        <w:br/>
        <w:t xml:space="preserve">        model = self.language_models[language]</w:t>
        <w:br/>
        <w:t xml:space="preserve">        </w:t>
        <w:br/>
        <w:t xml:space="preserve">        # 生成代码</w:t>
        <w:br/>
        <w:t xml:space="preserve">        code = model.generate(requirements, context)</w:t>
        <w:br/>
        <w:t xml:space="preserve">        </w:t>
        <w:br/>
        <w:t xml:space="preserve">        # 代码优化</w:t>
        <w:br/>
        <w:t xml:space="preserve">        optimized_code = self.optimize_code(code, language)</w:t>
        <w:br/>
        <w:t xml:space="preserve">        </w:t>
        <w:br/>
        <w:t xml:space="preserve">        # 添加注释和文档</w:t>
        <w:br/>
        <w:t xml:space="preserve">        documented_code = self.add_documentation(optimized_code)</w:t>
        <w:br/>
        <w:t xml:space="preserve">        </w:t>
        <w:br/>
        <w:t xml:space="preserve">        return documented_code</w:t>
      </w:r>
    </w:p>
    <w:p/>
    <w:p>
      <w:r/>
      <w:r>
        <w:rPr>
          <w:b/>
        </w:rPr>
        <w:t>错误诊断和调试</w:t>
      </w:r>
      <w:r>
        <w:t>：</w:t>
      </w:r>
    </w:p>
    <w:p/>
    <w:p>
      <w:r>
        <w:t xml:space="preserve">1. </w:t>
      </w:r>
      <w:r>
        <w:rPr>
          <w:b/>
        </w:rPr>
        <w:t>语法错误检测</w:t>
      </w:r>
      <w:r>
        <w:t>：实时检测代码语法错误</w:t>
      </w:r>
    </w:p>
    <w:p>
      <w:r>
        <w:t xml:space="preserve">2. </w:t>
      </w:r>
      <w:r>
        <w:rPr>
          <w:b/>
        </w:rPr>
        <w:t>逻辑错误分析</w:t>
      </w:r>
      <w:r>
        <w:t>：分析代码逻辑问题和潜在bug</w:t>
      </w:r>
    </w:p>
    <w:p>
      <w:r>
        <w:t xml:space="preserve">3. </w:t>
      </w:r>
      <w:r>
        <w:rPr>
          <w:b/>
        </w:rPr>
        <w:t>性能优化建议</w:t>
      </w:r>
      <w:r>
        <w:t>：提供代码性能优化建议</w:t>
      </w:r>
    </w:p>
    <w:p>
      <w:r>
        <w:t xml:space="preserve">4. </w:t>
      </w:r>
      <w:r>
        <w:rPr>
          <w:b/>
        </w:rPr>
        <w:t>最佳实践推荐</w:t>
      </w:r>
      <w:r>
        <w:t>：推荐编程最佳实践和代码规范</w:t>
      </w:r>
    </w:p>
    <w:p/>
    <w:p>
      <w:pPr>
        <w:jc w:val="center"/>
      </w:pPr>
      <w:r>
        <w:rPr>
          <w:i/>
        </w:rPr>
        <w:t>**[图片占位符3-8：编程智能助手界面，展示代码生成、错误诊断、调试等功能]**</w:t>
      </w:r>
    </w:p>
    <w:p/>
    <w:p>
      <w:pPr>
        <w:pStyle w:val="CustomHeading2"/>
      </w:pPr>
      <w:r>
        <w:t>3.3 典型应用案例详述</w:t>
      </w:r>
    </w:p>
    <w:p/>
    <w:p>
      <w:pPr>
        <w:pStyle w:val="CustomHeading3"/>
      </w:pPr>
      <w:r>
        <w:t>3.3.1 WiFi智能感知项目案例</w:t>
      </w:r>
    </w:p>
    <w:p/>
    <w:p>
      <w:r/>
      <w:r>
        <w:rPr>
          <w:b/>
        </w:rPr>
        <w:t>项目背景和目标</w:t>
      </w:r>
      <w:r>
        <w:t>：</w:t>
      </w:r>
    </w:p>
    <w:p/>
    <w:p>
      <w:r>
        <w:t>WiFi智能感知项目是Alethea平台跨学科项目制学习的典型代表，该项目基于WiFi信道状态信息（CSI）技术，实现无线环境下的人体存在检测和行为识别。</w:t>
      </w:r>
    </w:p>
    <w:p/>
    <w:p>
      <w:r/>
      <w:r>
        <w:rPr>
          <w:b/>
        </w:rPr>
        <w:t>项目技术目标</w:t>
      </w:r>
      <w:r>
        <w:t>：</w:t>
      </w:r>
    </w:p>
    <w:p>
      <w:pPr>
        <w:pStyle w:val="ListBullet"/>
      </w:pPr>
      <w:r>
        <w:t>掌握WiFi CSI信号的物理原理和采集方法</w:t>
      </w:r>
    </w:p>
    <w:p>
      <w:pPr>
        <w:pStyle w:val="ListBullet"/>
      </w:pPr>
      <w:r>
        <w:t>学习信号处理和特征提取技术</w:t>
      </w:r>
    </w:p>
    <w:p>
      <w:pPr>
        <w:pStyle w:val="ListBullet"/>
      </w:pPr>
      <w:r>
        <w:t>实践机器学习模型的训练和优化</w:t>
      </w:r>
    </w:p>
    <w:p>
      <w:pPr>
        <w:pStyle w:val="ListBullet"/>
      </w:pPr>
      <w:r>
        <w:t>开发完整的智能感知系统</w:t>
      </w:r>
    </w:p>
    <w:p/>
    <w:p>
      <w:r/>
      <w:r>
        <w:rPr>
          <w:b/>
        </w:rPr>
        <w:t>涉及学科领域</w:t>
      </w:r>
      <w:r>
        <w:t>：</w:t>
      </w:r>
    </w:p>
    <w:p>
      <w:r>
        <w:t xml:space="preserve">1. </w:t>
      </w:r>
      <w:r>
        <w:rPr>
          <w:b/>
        </w:rPr>
        <w:t>通信原理</w:t>
      </w:r>
      <w:r>
        <w:t>：WiFi协议、信道状态信息、无线传播</w:t>
      </w:r>
    </w:p>
    <w:p>
      <w:r>
        <w:t xml:space="preserve">2. </w:t>
      </w:r>
      <w:r>
        <w:rPr>
          <w:b/>
        </w:rPr>
        <w:t>信号处理</w:t>
      </w:r>
      <w:r>
        <w:t>：数字信号处理、滤波、频域分析</w:t>
      </w:r>
    </w:p>
    <w:p>
      <w:r>
        <w:t xml:space="preserve">3. </w:t>
      </w:r>
      <w:r>
        <w:rPr>
          <w:b/>
        </w:rPr>
        <w:t>机器学习</w:t>
      </w:r>
      <w:r>
        <w:t>：特征工程、模型训练、性能评估</w:t>
      </w:r>
    </w:p>
    <w:p>
      <w:r>
        <w:t xml:space="preserve">4. </w:t>
      </w:r>
      <w:r>
        <w:rPr>
          <w:b/>
        </w:rPr>
        <w:t>嵌入式系统</w:t>
      </w:r>
      <w:r>
        <w:t>：ESP32编程、硬件接口、实时系统</w:t>
      </w:r>
    </w:p>
    <w:p>
      <w:r>
        <w:t xml:space="preserve">5. </w:t>
      </w:r>
      <w:r>
        <w:rPr>
          <w:b/>
        </w:rPr>
        <w:t>Web技术</w:t>
      </w:r>
      <w:r>
        <w:t>：数据可视化、用户界面、系统集成</w:t>
      </w:r>
    </w:p>
    <w:p/>
    <w:p>
      <w:r/>
      <w:r>
        <w:rPr>
          <w:b/>
        </w:rPr>
        <w:t>技术路线设计</w:t>
      </w:r>
      <w:r>
        <w:t>：</w:t>
      </w:r>
    </w:p>
    <w:p/>
    <w:p>
      <w:r/>
      <w:r>
        <w:rPr>
          <w:b/>
        </w:rPr>
        <w:t>阶段一：理论学习和技术调研</w:t>
      </w:r>
      <w:r/>
    </w:p>
    <w:p>
      <w:pPr>
        <w:pStyle w:val="ListBullet"/>
      </w:pPr>
      <w:r>
        <w:t>学习WiFi通信原理和CSI基础知识</w:t>
      </w:r>
    </w:p>
    <w:p>
      <w:pPr>
        <w:pStyle w:val="ListBullet"/>
      </w:pPr>
      <w:r>
        <w:t>研究现有的无线感知技术和应用</w:t>
      </w:r>
    </w:p>
    <w:p>
      <w:pPr>
        <w:pStyle w:val="ListBullet"/>
      </w:pPr>
      <w:r>
        <w:t>分析项目技术难点和解决方案</w:t>
      </w:r>
    </w:p>
    <w:p/>
    <w:p>
      <w:r/>
      <w:r>
        <w:rPr>
          <w:b/>
        </w:rPr>
        <w:t>阶段二：硬件平台搭建</w:t>
      </w:r>
      <w:r/>
    </w:p>
    <w:p>
      <w:pPr>
        <w:pStyle w:val="ListBullet"/>
      </w:pPr>
      <w:r>
        <w:t>ESP32开发板的配置和编程</w:t>
      </w:r>
    </w:p>
    <w:p>
      <w:pPr>
        <w:pStyle w:val="ListBullet"/>
      </w:pPr>
      <w:r>
        <w:t>CSI数据采集程序的开发</w:t>
      </w:r>
    </w:p>
    <w:p>
      <w:pPr>
        <w:pStyle w:val="ListBullet"/>
      </w:pPr>
      <w:r>
        <w:t>硬件系统的测试和调试</w:t>
      </w:r>
    </w:p>
    <w:p/>
    <w:p>
      <w:r/>
      <w:r>
        <w:rPr>
          <w:b/>
        </w:rPr>
        <w:t>阶段三：信号处理算法开发</w:t>
      </w:r>
      <w:r/>
    </w:p>
    <w:p>
      <w:pPr>
        <w:pStyle w:val="ListBullet"/>
      </w:pPr>
      <w:r>
        <w:t>CSI数据的预处理和去噪</w:t>
      </w:r>
    </w:p>
    <w:p>
      <w:pPr>
        <w:pStyle w:val="ListBullet"/>
      </w:pPr>
      <w:r>
        <w:t>特征提取算法的设计和实现</w:t>
      </w:r>
    </w:p>
    <w:p>
      <w:pPr>
        <w:pStyle w:val="ListBullet"/>
      </w:pPr>
      <w:r>
        <w:t>信号处理效果的评估和优化</w:t>
      </w:r>
    </w:p>
    <w:p/>
    <w:p>
      <w:r/>
      <w:r>
        <w:rPr>
          <w:b/>
        </w:rPr>
        <w:t>阶段四：机器学习模型训练</w:t>
      </w:r>
      <w:r/>
    </w:p>
    <w:p>
      <w:pPr>
        <w:pStyle w:val="ListBullet"/>
      </w:pPr>
      <w:r>
        <w:t>数据集的构建和标注</w:t>
      </w:r>
    </w:p>
    <w:p>
      <w:pPr>
        <w:pStyle w:val="ListBullet"/>
      </w:pPr>
      <w:r>
        <w:t>多种机器学习算法的比较</w:t>
      </w:r>
    </w:p>
    <w:p>
      <w:pPr>
        <w:pStyle w:val="ListBullet"/>
      </w:pPr>
      <w:r>
        <w:t>模型的训练、验证和测试</w:t>
      </w:r>
    </w:p>
    <w:p/>
    <w:p>
      <w:r/>
      <w:r>
        <w:rPr>
          <w:b/>
        </w:rPr>
        <w:t>阶段五：系统集成和应用开发</w:t>
      </w:r>
      <w:r/>
    </w:p>
    <w:p>
      <w:pPr>
        <w:pStyle w:val="ListBullet"/>
      </w:pPr>
      <w:r>
        <w:t>完整系统的集成和测试</w:t>
      </w:r>
    </w:p>
    <w:p>
      <w:pPr>
        <w:pStyle w:val="ListBullet"/>
      </w:pPr>
      <w:r>
        <w:t>Web界面的设计和开发</w:t>
      </w:r>
    </w:p>
    <w:p>
      <w:pPr>
        <w:pStyle w:val="ListBullet"/>
      </w:pPr>
      <w:r>
        <w:t>系统性能的评估和优化</w:t>
      </w:r>
    </w:p>
    <w:p/>
    <w:p>
      <w:r/>
      <w:r>
        <w:rPr>
          <w:b/>
        </w:rPr>
        <w:t>实施过程详述</w:t>
      </w:r>
      <w:r>
        <w:t>：</w:t>
      </w:r>
    </w:p>
    <w:p/>
    <w:p>
      <w:r/>
      <w:r>
        <w:rPr>
          <w:b/>
        </w:rPr>
        <w:t>1. 理论学习阶段</w:t>
      </w:r>
      <w:r>
        <w:t>：</w:t>
      </w:r>
    </w:p>
    <w:p>
      <w:r>
        <w:t>学生通过Alethea平台的AI助手学习相关理论知识：</w:t>
      </w:r>
    </w:p>
    <w:p>
      <w:pPr>
        <w:pStyle w:val="ListBullet"/>
      </w:pPr>
      <w:r>
        <w:t>通信原理：调制解调、信道编码、多径传播</w:t>
      </w:r>
    </w:p>
    <w:p>
      <w:pPr>
        <w:pStyle w:val="ListBullet"/>
      </w:pPr>
      <w:r>
        <w:t>信号处理：傅里叶变换、滤波器设计、频谱分析</w:t>
      </w:r>
    </w:p>
    <w:p>
      <w:pPr>
        <w:pStyle w:val="ListBullet"/>
      </w:pPr>
      <w:r>
        <w:t>机器学习：监督学习、特征选择、模型评估</w:t>
      </w:r>
    </w:p>
    <w:p/>
    <w:p>
      <w:r>
        <w:t>平台根据学生的学习进度和理解程度，智能推荐相关的学习资源和练习题。</w:t>
      </w:r>
    </w:p>
    <w:p/>
    <w:p>
      <w:r/>
      <w:r>
        <w:rPr>
          <w:b/>
        </w:rPr>
        <w:t>2. 数据采集阶段</w:t>
      </w:r>
      <w:r>
        <w:t>：</w:t>
      </w:r>
    </w:p>
    <w:p>
      <w:r>
        <w:t>使用ESP32开发板采集WiFi CSI数据：</w:t>
      </w:r>
    </w:p>
    <w:p/>
    <w:p>
      <w:r>
        <w:t># ESP32 CSI数据采集示例代码</w:t>
        <w:br/>
        <w:t>import wifi_csi</w:t>
        <w:br/>
        <w:t>import numpy as np</w:t>
        <w:br/>
        <w:br/>
        <w:t>class CSICollector:</w:t>
        <w:br/>
        <w:t xml:space="preserve">    def __init__(self):</w:t>
        <w:br/>
        <w:t xml:space="preserve">        self.csi_data = []</w:t>
        <w:br/>
        <w:t xml:space="preserve">        self.sampling_rate = 100  # Hz</w:t>
        <w:br/>
        <w:t xml:space="preserve">        </w:t>
        <w:br/>
        <w:t xml:space="preserve">    def collect_csi_data(self, duration=60):</w:t>
        <w:br/>
        <w:t xml:space="preserve">        """采集指定时长的CSI数据"""</w:t>
        <w:br/>
        <w:t xml:space="preserve">        for i in range(duration * self.sampling_rate):</w:t>
        <w:br/>
        <w:t xml:space="preserve">            # 获取CSI数据</w:t>
        <w:br/>
        <w:t xml:space="preserve">            csi_raw = wifi_csi.get_csi()</w:t>
        <w:br/>
        <w:t xml:space="preserve">            </w:t>
        <w:br/>
        <w:t xml:space="preserve">            # 数据预处理</w:t>
        <w:br/>
        <w:t xml:space="preserve">            csi_processed = self.preprocess_csi(csi_raw)</w:t>
        <w:br/>
        <w:t xml:space="preserve">            </w:t>
        <w:br/>
        <w:t xml:space="preserve">            # 存储数据</w:t>
        <w:br/>
        <w:t xml:space="preserve">            self.csi_data.append(csi_processed)</w:t>
        <w:br/>
        <w:t xml:space="preserve">            </w:t>
        <w:br/>
        <w:t xml:space="preserve">            time.sleep(1/self.sampling_rate)</w:t>
        <w:br/>
        <w:t xml:space="preserve">    </w:t>
        <w:br/>
        <w:t xml:space="preserve">    def preprocess_csi(self, csi_raw):</w:t>
        <w:br/>
        <w:t xml:space="preserve">        """CSI数据预处理"""</w:t>
        <w:br/>
        <w:t xml:space="preserve">        # 提取振幅和相位信息</w:t>
        <w:br/>
        <w:t xml:space="preserve">        amplitude = np.abs(csi_raw)</w:t>
        <w:br/>
        <w:t xml:space="preserve">        phase = np.angle(csi_raw)</w:t>
        <w:br/>
        <w:t xml:space="preserve">        </w:t>
        <w:br/>
        <w:t xml:space="preserve">        # 去除异常值</w:t>
        <w:br/>
        <w:t xml:space="preserve">        amplitude = self.remove_outliers(amplitude)</w:t>
        <w:br/>
        <w:t xml:space="preserve">        </w:t>
        <w:br/>
        <w:t xml:space="preserve">        return {'amplitude': amplitude, 'phase': phase}</w:t>
      </w:r>
    </w:p>
    <w:p/>
    <w:p>
      <w:r/>
      <w:r>
        <w:rPr>
          <w:b/>
        </w:rPr>
        <w:t>3. 信号处理阶段</w:t>
      </w:r>
      <w:r>
        <w:t>：</w:t>
      </w:r>
    </w:p>
    <w:p>
      <w:r>
        <w:t>对采集的CSI数据进行处理和特征提取：</w:t>
      </w:r>
    </w:p>
    <w:p/>
    <w:p>
      <w:r>
        <w:t>class CSISignalProcessor:</w:t>
        <w:br/>
        <w:t xml:space="preserve">    def __init__(self):</w:t>
        <w:br/>
        <w:t xml:space="preserve">        self.filter_params = {</w:t>
        <w:br/>
        <w:t xml:space="preserve">            'lowpass_cutoff': 10,  # Hz</w:t>
        <w:br/>
        <w:t xml:space="preserve">            'highpass_cutoff': 0.1  # Hz</w:t>
        <w:br/>
        <w:t xml:space="preserve">        }</w:t>
        <w:br/>
        <w:t xml:space="preserve">    </w:t>
        <w:br/>
        <w:t xml:space="preserve">    def process_signal(self, csi_data):</w:t>
        <w:br/>
        <w:t xml:space="preserve">        """信号处理主函数"""</w:t>
        <w:br/>
        <w:t xml:space="preserve">        # 滤波处理</w:t>
        <w:br/>
        <w:t xml:space="preserve">        filtered_data = self.apply_filters(csi_data)</w:t>
        <w:br/>
        <w:t xml:space="preserve">        </w:t>
        <w:br/>
        <w:t xml:space="preserve">        # 特征提取</w:t>
        <w:br/>
        <w:t xml:space="preserve">        features = self.extract_features(filtered_data)</w:t>
        <w:br/>
        <w:t xml:space="preserve">        </w:t>
        <w:br/>
        <w:t xml:space="preserve">        return features</w:t>
        <w:br/>
        <w:t xml:space="preserve">    </w:t>
        <w:br/>
        <w:t xml:space="preserve">    def extract_features(self, data):</w:t>
        <w:br/>
        <w:t xml:space="preserve">        """特征提取"""</w:t>
        <w:br/>
        <w:t xml:space="preserve">        features = {}</w:t>
        <w:br/>
        <w:t xml:space="preserve">        </w:t>
        <w:br/>
        <w:t xml:space="preserve">        # 时域特征</w:t>
        <w:br/>
        <w:t xml:space="preserve">        features['mean'] = np.mean(data)</w:t>
        <w:br/>
        <w:t xml:space="preserve">        features['std'] = np.std(data)</w:t>
        <w:br/>
        <w:t xml:space="preserve">        features['variance'] = np.var(data)</w:t>
        <w:br/>
        <w:t xml:space="preserve">        </w:t>
        <w:br/>
        <w:t xml:space="preserve">        # 频域特征</w:t>
        <w:br/>
        <w:t xml:space="preserve">        fft_data = np.fft.fft(data)</w:t>
        <w:br/>
        <w:t xml:space="preserve">        features['dominant_freq'] = self.get_dominant_frequency(fft_data)</w:t>
        <w:br/>
        <w:t xml:space="preserve">        features['spectral_energy'] = np.sum(np.abs(fft_data)**2)</w:t>
        <w:br/>
        <w:t xml:space="preserve">        </w:t>
        <w:br/>
        <w:t xml:space="preserve">        # 统计特征</w:t>
        <w:br/>
        <w:t xml:space="preserve">        features['skewness'] = self.calculate_skewness(data)</w:t>
        <w:br/>
        <w:t xml:space="preserve">        features['kurtosis'] = self.calculate_kurtosis(data)</w:t>
        <w:br/>
        <w:t xml:space="preserve">        </w:t>
        <w:br/>
        <w:t xml:space="preserve">        return features</w:t>
      </w:r>
    </w:p>
    <w:p/>
    <w:p>
      <w:r/>
      <w:r>
        <w:rPr>
          <w:b/>
        </w:rPr>
        <w:t>4. 机器学习模型训练</w:t>
      </w:r>
      <w:r>
        <w:t>：</w:t>
      </w:r>
    </w:p>
    <w:p>
      <w:r>
        <w:t>使用多种机器学习算法进行人体存在检测：</w:t>
      </w:r>
    </w:p>
    <w:p/>
    <w:p>
      <w:r>
        <w:t>from sklearn.ensemble import RandomForestClassifier</w:t>
        <w:br/>
        <w:t>from sklearn.svm import SVC</w:t>
        <w:br/>
        <w:t>from sklearn.neural_network import MLPClassifier</w:t>
        <w:br/>
        <w:t>import tensorflow as tf</w:t>
        <w:br/>
        <w:br/>
        <w:t>class CSIClassifier:</w:t>
        <w:br/>
        <w:t xml:space="preserve">    def __init__(self):</w:t>
        <w:br/>
        <w:t xml:space="preserve">        self.models = {</w:t>
        <w:br/>
        <w:t xml:space="preserve">            'random_forest': RandomForestClassifier(n_estimators=100),</w:t>
        <w:br/>
        <w:t xml:space="preserve">            'svm': SVC(kernel='rbf'),</w:t>
        <w:br/>
        <w:t xml:space="preserve">            'neural_network': MLPClassifier(hidden_layer_sizes=(100, 50)),</w:t>
        <w:br/>
        <w:t xml:space="preserve">            'lstm': self.build_lstm_model()</w:t>
        <w:br/>
        <w:t xml:space="preserve">        }</w:t>
        <w:br/>
        <w:t xml:space="preserve">    </w:t>
        <w:br/>
        <w:t xml:space="preserve">    def build_lstm_model(self):</w:t>
        <w:br/>
        <w:t xml:space="preserve">        """构建LSTM模型"""</w:t>
        <w:br/>
        <w:t xml:space="preserve">        model = tf.keras.Sequential([</w:t>
        <w:br/>
        <w:t xml:space="preserve">            tf.keras.layers.LSTM(64, return_sequences=True),</w:t>
        <w:br/>
        <w:t xml:space="preserve">            tf.keras.layers.LSTM(32),</w:t>
        <w:br/>
        <w:t xml:space="preserve">            tf.keras.layers.Dense(16, activation='relu'),</w:t>
        <w:br/>
        <w:t xml:space="preserve">            tf.keras.layers.Dense(1, activation='sigmoid')</w:t>
        <w:br/>
        <w:t xml:space="preserve">        ])</w:t>
        <w:br/>
        <w:t xml:space="preserve">        </w:t>
        <w:br/>
        <w:t xml:space="preserve">        model.compile(optimizer='adam',</w:t>
        <w:br/>
        <w:t xml:space="preserve">                     loss='binary_crossentropy',</w:t>
        <w:br/>
        <w:t xml:space="preserve">                     metrics=['accuracy'])</w:t>
        <w:br/>
        <w:t xml:space="preserve">        return model</w:t>
        <w:br/>
        <w:t xml:space="preserve">    </w:t>
        <w:br/>
        <w:t xml:space="preserve">    def train_models(self, X_train, y_train):</w:t>
        <w:br/>
        <w:t xml:space="preserve">        """训练所有模型"""</w:t>
        <w:br/>
        <w:t xml:space="preserve">        results = {}</w:t>
        <w:br/>
        <w:t xml:space="preserve">        </w:t>
        <w:br/>
        <w:t xml:space="preserve">        for name, model in self.models.items():</w:t>
        <w:br/>
        <w:t xml:space="preserve">            if name == 'lstm':</w:t>
        <w:br/>
        <w:t xml:space="preserve">                # LSTM模型训练</w:t>
        <w:br/>
        <w:t xml:space="preserve">                model.fit(X_train, y_train, epochs=50, batch_size=32)</w:t>
        <w:br/>
        <w:t xml:space="preserve">            else:</w:t>
        <w:br/>
        <w:t xml:space="preserve">                # 传统机器学习模型训练</w:t>
        <w:br/>
        <w:t xml:space="preserve">                model.fit(X_train, y_train)</w:t>
        <w:br/>
        <w:t xml:space="preserve">            </w:t>
        <w:br/>
        <w:t xml:space="preserve">            results[name] = model</w:t>
        <w:br/>
        <w:t xml:space="preserve">        </w:t>
        <w:br/>
        <w:t xml:space="preserve">        return results</w:t>
      </w:r>
    </w:p>
    <w:p/>
    <w:p>
      <w:r/>
      <w:r>
        <w:rPr>
          <w:b/>
        </w:rPr>
        <w:t>学习成果评估</w:t>
      </w:r>
      <w:r>
        <w:t>：</w:t>
      </w:r>
    </w:p>
    <w:p/>
    <w:p>
      <w:r/>
      <w:r>
        <w:rPr>
          <w:b/>
        </w:rPr>
        <w:t>技能掌握评估</w:t>
      </w:r>
      <w:r>
        <w:t>：</w:t>
      </w:r>
    </w:p>
    <w:p>
      <w:r>
        <w:t xml:space="preserve">1. </w:t>
      </w:r>
      <w:r>
        <w:rPr>
          <w:b/>
        </w:rPr>
        <w:t>理论知识掌握</w:t>
      </w:r>
      <w:r>
        <w:t>：通过在线测试评估理论知识掌握程度</w:t>
      </w:r>
    </w:p>
    <w:p>
      <w:r>
        <w:t xml:space="preserve">2. </w:t>
      </w:r>
      <w:r>
        <w:rPr>
          <w:b/>
        </w:rPr>
        <w:t>编程能力评估</w:t>
      </w:r>
      <w:r>
        <w:t>：通过代码质量和功能实现评估编程能力</w:t>
      </w:r>
    </w:p>
    <w:p>
      <w:r>
        <w:t xml:space="preserve">3. </w:t>
      </w:r>
      <w:r>
        <w:rPr>
          <w:b/>
        </w:rPr>
        <w:t>系统设计能力</w:t>
      </w:r>
      <w:r>
        <w:t>：通过项目架构和实现方案评估设计能力</w:t>
      </w:r>
    </w:p>
    <w:p>
      <w:r>
        <w:t xml:space="preserve">4. </w:t>
      </w:r>
      <w:r>
        <w:rPr>
          <w:b/>
        </w:rPr>
        <w:t>问题解决能力</w:t>
      </w:r>
      <w:r>
        <w:t>：通过项目实施过程中的问题解决评估</w:t>
      </w:r>
    </w:p>
    <w:p/>
    <w:p>
      <w:r/>
      <w:r>
        <w:rPr>
          <w:b/>
        </w:rPr>
        <w:t>项目成果展示</w:t>
      </w:r>
      <w:r>
        <w:t>：</w:t>
      </w:r>
    </w:p>
    <w:p>
      <w:r>
        <w:t xml:space="preserve">- </w:t>
      </w:r>
      <w:r>
        <w:rPr>
          <w:b/>
        </w:rPr>
        <w:t>技术报告</w:t>
      </w:r>
      <w:r>
        <w:t>：详细的技术实现报告和性能分析</w:t>
      </w:r>
    </w:p>
    <w:p>
      <w:r>
        <w:t xml:space="preserve">- </w:t>
      </w:r>
      <w:r>
        <w:rPr>
          <w:b/>
        </w:rPr>
        <w:t>系统演示</w:t>
      </w:r>
      <w:r>
        <w:t>：实时的人体检测演示和功能展示</w:t>
      </w:r>
    </w:p>
    <w:p>
      <w:r>
        <w:t xml:space="preserve">- </w:t>
      </w:r>
      <w:r>
        <w:rPr>
          <w:b/>
        </w:rPr>
        <w:t>代码开源</w:t>
      </w:r>
      <w:r>
        <w:t>：完整的项目代码和文档开源分享</w:t>
      </w:r>
    </w:p>
    <w:p>
      <w:r>
        <w:t xml:space="preserve">- </w:t>
      </w:r>
      <w:r>
        <w:rPr>
          <w:b/>
        </w:rPr>
        <w:t>学术论文</w:t>
      </w:r>
      <w:r>
        <w:t>：基于项目成果撰写的学术论文</w:t>
      </w:r>
    </w:p>
    <w:p/>
    <w:p>
      <w:pPr>
        <w:jc w:val="center"/>
      </w:pPr>
      <w:r>
        <w:rPr>
          <w:i/>
        </w:rPr>
        <w:t>**[图片占位符3-9：WiFi智能感知项目实施流程图，展示各阶段的主要任务和成果]**</w:t>
      </w:r>
    </w:p>
    <w:p/>
    <w:p>
      <w:pPr>
        <w:pStyle w:val="CustomHeading3"/>
      </w:pPr>
      <w:r>
        <w:t>3.3.2 其他学科应用案例</w:t>
      </w:r>
    </w:p>
    <w:p/>
    <w:p>
      <w:r/>
      <w:r>
        <w:rPr>
          <w:b/>
        </w:rPr>
        <w:t>电子工程案例：智能电路设计助手</w:t>
      </w:r>
      <w:r/>
    </w:p>
    <w:p/>
    <w:p>
      <w:r/>
      <w:r>
        <w:rPr>
          <w:b/>
        </w:rPr>
        <w:t>项目描述</w:t>
      </w:r>
      <w:r>
        <w:t>：开发基于AI的电路设计优化工具，能够自动生成电路方案并进行性能优化。</w:t>
      </w:r>
    </w:p>
    <w:p/>
    <w:p>
      <w:r/>
      <w:r>
        <w:rPr>
          <w:b/>
        </w:rPr>
        <w:t>涉及技术</w:t>
      </w:r>
      <w:r>
        <w:t>：</w:t>
      </w:r>
    </w:p>
    <w:p>
      <w:pPr>
        <w:pStyle w:val="ListBullet"/>
      </w:pPr>
      <w:r>
        <w:t>电路分析和仿真</w:t>
      </w:r>
    </w:p>
    <w:p>
      <w:pPr>
        <w:pStyle w:val="ListBullet"/>
      </w:pPr>
      <w:r>
        <w:t>遗传算法优化</w:t>
      </w:r>
    </w:p>
    <w:p>
      <w:pPr>
        <w:pStyle w:val="ListBullet"/>
      </w:pPr>
      <w:r>
        <w:t>机器学习预测</w:t>
      </w:r>
    </w:p>
    <w:p>
      <w:pPr>
        <w:pStyle w:val="ListBullet"/>
      </w:pPr>
      <w:r>
        <w:t>CAD工具集成</w:t>
      </w:r>
    </w:p>
    <w:p/>
    <w:p>
      <w:r/>
      <w:r>
        <w:rPr>
          <w:b/>
        </w:rPr>
        <w:t>学习目标</w:t>
      </w:r>
      <w:r>
        <w:t>：</w:t>
      </w:r>
    </w:p>
    <w:p>
      <w:pPr>
        <w:pStyle w:val="ListBullet"/>
      </w:pPr>
      <w:r>
        <w:t>掌握电路设计基本原理</w:t>
      </w:r>
    </w:p>
    <w:p>
      <w:pPr>
        <w:pStyle w:val="ListBullet"/>
      </w:pPr>
      <w:r>
        <w:t>学习优化算法的应用</w:t>
      </w:r>
    </w:p>
    <w:p>
      <w:pPr>
        <w:pStyle w:val="ListBullet"/>
      </w:pPr>
      <w:r>
        <w:t>实践AI在工程设计中的应用</w:t>
      </w:r>
    </w:p>
    <w:p/>
    <w:p>
      <w:r/>
      <w:r>
        <w:rPr>
          <w:b/>
        </w:rPr>
        <w:t>机械工程案例：智能制造质量控制</w:t>
      </w:r>
      <w:r/>
    </w:p>
    <w:p/>
    <w:p>
      <w:r/>
      <w:r>
        <w:rPr>
          <w:b/>
        </w:rPr>
        <w:t>项目描述</w:t>
      </w:r>
      <w:r>
        <w:t>：基于机器视觉和深度学习的产品质量检测系统，实现自动化质量控制。</w:t>
      </w:r>
    </w:p>
    <w:p/>
    <w:p>
      <w:r/>
      <w:r>
        <w:rPr>
          <w:b/>
        </w:rPr>
        <w:t>涉及技术</w:t>
      </w:r>
      <w:r>
        <w:t>：</w:t>
      </w:r>
    </w:p>
    <w:p>
      <w:pPr>
        <w:pStyle w:val="ListBullet"/>
      </w:pPr>
      <w:r>
        <w:t>机器视觉和图像处理</w:t>
      </w:r>
    </w:p>
    <w:p>
      <w:pPr>
        <w:pStyle w:val="ListBullet"/>
      </w:pPr>
      <w:r>
        <w:t>深度学习模型训练</w:t>
      </w:r>
    </w:p>
    <w:p>
      <w:pPr>
        <w:pStyle w:val="ListBullet"/>
      </w:pPr>
      <w:r>
        <w:t>工业自动化控制</w:t>
      </w:r>
    </w:p>
    <w:p>
      <w:pPr>
        <w:pStyle w:val="ListBullet"/>
      </w:pPr>
      <w:r>
        <w:t>数据分析和可视化</w:t>
      </w:r>
    </w:p>
    <w:p/>
    <w:p>
      <w:r/>
      <w:r>
        <w:rPr>
          <w:b/>
        </w:rPr>
        <w:t>学习目标</w:t>
      </w:r>
      <w:r>
        <w:t>：</w:t>
      </w:r>
    </w:p>
    <w:p>
      <w:pPr>
        <w:pStyle w:val="ListBullet"/>
      </w:pPr>
      <w:r>
        <w:t>理解智能制造的基本概念</w:t>
      </w:r>
    </w:p>
    <w:p>
      <w:pPr>
        <w:pStyle w:val="ListBullet"/>
      </w:pPr>
      <w:r>
        <w:t>掌握机器视觉技术</w:t>
      </w:r>
    </w:p>
    <w:p>
      <w:pPr>
        <w:pStyle w:val="ListBullet"/>
      </w:pPr>
      <w:r>
        <w:t>学习深度学习在工业中的应用</w:t>
      </w:r>
    </w:p>
    <w:p/>
    <w:p>
      <w:r/>
      <w:r>
        <w:rPr>
          <w:b/>
        </w:rPr>
        <w:t>环境工程案例：空气质量监测与预测</w:t>
      </w:r>
      <w:r/>
    </w:p>
    <w:p/>
    <w:p>
      <w:r/>
      <w:r>
        <w:rPr>
          <w:b/>
        </w:rPr>
        <w:t>项目描述</w:t>
      </w:r>
      <w:r>
        <w:t>：构建基于物联网和机器学习的空气质量监测预测系统。</w:t>
      </w:r>
    </w:p>
    <w:p/>
    <w:p>
      <w:r/>
      <w:r>
        <w:rPr>
          <w:b/>
        </w:rPr>
        <w:t>涉及技术</w:t>
      </w:r>
      <w:r>
        <w:t>：</w:t>
      </w:r>
    </w:p>
    <w:p>
      <w:pPr>
        <w:pStyle w:val="ListBullet"/>
      </w:pPr>
      <w:r>
        <w:t>传感器网络和数据采集</w:t>
      </w:r>
    </w:p>
    <w:p>
      <w:pPr>
        <w:pStyle w:val="ListBullet"/>
      </w:pPr>
      <w:r>
        <w:t>时间序列分析</w:t>
      </w:r>
    </w:p>
    <w:p>
      <w:pPr>
        <w:pStyle w:val="ListBullet"/>
      </w:pPr>
      <w:r>
        <w:t>机器学习预测模型</w:t>
      </w:r>
    </w:p>
    <w:p>
      <w:pPr>
        <w:pStyle w:val="ListBullet"/>
      </w:pPr>
      <w:r>
        <w:t>Web可视化展示</w:t>
      </w:r>
    </w:p>
    <w:p/>
    <w:p>
      <w:r/>
      <w:r>
        <w:rPr>
          <w:b/>
        </w:rPr>
        <w:t>学习目标</w:t>
      </w:r>
      <w:r>
        <w:t>：</w:t>
      </w:r>
    </w:p>
    <w:p>
      <w:pPr>
        <w:pStyle w:val="ListBullet"/>
      </w:pPr>
      <w:r>
        <w:t>了解环境监测的重要性</w:t>
      </w:r>
    </w:p>
    <w:p>
      <w:pPr>
        <w:pStyle w:val="ListBullet"/>
      </w:pPr>
      <w:r>
        <w:t>掌握物联网技术应用</w:t>
      </w:r>
    </w:p>
    <w:p>
      <w:pPr>
        <w:pStyle w:val="ListBullet"/>
      </w:pPr>
      <w:r>
        <w:t>学习时间序列预测方法</w:t>
      </w:r>
    </w:p>
    <w:p/>
    <w:p>
      <w:r/>
      <w:r>
        <w:rPr>
          <w:b/>
        </w:rPr>
        <w:t>计算机科学案例：智能推荐系统</w:t>
      </w:r>
      <w:r/>
    </w:p>
    <w:p/>
    <w:p>
      <w:r/>
      <w:r>
        <w:rPr>
          <w:b/>
        </w:rPr>
        <w:t>项目描述</w:t>
      </w:r>
      <w:r>
        <w:t>：开发基于深度学习的个性化推荐系统，应用于电商或内容推荐。</w:t>
      </w:r>
    </w:p>
    <w:p/>
    <w:p>
      <w:r/>
      <w:r>
        <w:rPr>
          <w:b/>
        </w:rPr>
        <w:t>涉及技术</w:t>
      </w:r>
      <w:r>
        <w:t>：</w:t>
      </w:r>
    </w:p>
    <w:p>
      <w:pPr>
        <w:pStyle w:val="ListBullet"/>
      </w:pPr>
      <w:r>
        <w:t>推荐算法设计</w:t>
      </w:r>
    </w:p>
    <w:p>
      <w:pPr>
        <w:pStyle w:val="ListBullet"/>
      </w:pPr>
      <w:r>
        <w:t>深度学习模型</w:t>
      </w:r>
    </w:p>
    <w:p>
      <w:pPr>
        <w:pStyle w:val="ListBullet"/>
      </w:pPr>
      <w:r>
        <w:t>大数据处理</w:t>
      </w:r>
    </w:p>
    <w:p>
      <w:pPr>
        <w:pStyle w:val="ListBullet"/>
      </w:pPr>
      <w:r>
        <w:t>系统架构设计</w:t>
      </w:r>
    </w:p>
    <w:p/>
    <w:p>
      <w:r/>
      <w:r>
        <w:rPr>
          <w:b/>
        </w:rPr>
        <w:t>学习目标</w:t>
      </w:r>
      <w:r>
        <w:t>：</w:t>
      </w:r>
    </w:p>
    <w:p>
      <w:pPr>
        <w:pStyle w:val="ListBullet"/>
      </w:pPr>
      <w:r>
        <w:t>理解推荐系统的基本原理</w:t>
      </w:r>
    </w:p>
    <w:p>
      <w:pPr>
        <w:pStyle w:val="ListBullet"/>
      </w:pPr>
      <w:r>
        <w:t>掌握深度学习技术</w:t>
      </w:r>
    </w:p>
    <w:p>
      <w:pPr>
        <w:pStyle w:val="ListBullet"/>
      </w:pPr>
      <w:r>
        <w:t>学习大规模系统设计</w:t>
      </w:r>
    </w:p>
    <w:p/>
    <w:p>
      <w:pPr>
        <w:jc w:val="center"/>
      </w:pPr>
      <w:r>
        <w:rPr>
          <w:i/>
        </w:rPr>
        <w:t>**[图片占位符3-10：其他学科应用案例展示，四个案例的技术架构和实现效果]**</w:t>
      </w:r>
    </w:p>
    <w:p/>
    <w:p>
      <w:pPr>
        <w:pStyle w:val="CustomHeading2"/>
      </w:pPr>
      <w:r>
        <w:t>3.4 教学模式创新</w:t>
      </w:r>
    </w:p>
    <w:p/>
    <w:p>
      <w:pPr>
        <w:pStyle w:val="CustomHeading3"/>
      </w:pPr>
      <w:r>
        <w:t>3.4.1 AI驱动的个性化教学</w:t>
      </w:r>
    </w:p>
    <w:p/>
    <w:p>
      <w:r/>
      <w:r>
        <w:rPr>
          <w:b/>
        </w:rPr>
        <w:t>自适应学习路径</w:t>
      </w:r>
      <w:r>
        <w:t>：</w:t>
      </w:r>
    </w:p>
    <w:p/>
    <w:p>
      <w:r>
        <w:t>平台根据学生的学习能力、兴趣偏好和目标设定，动态生成个性化的学习路径：</w:t>
      </w:r>
    </w:p>
    <w:p/>
    <w:p>
      <w:r>
        <w:t>class AdaptiveLearningPath:</w:t>
        <w:br/>
        <w:t xml:space="preserve">    def __init__(self, student_profile):</w:t>
        <w:br/>
        <w:t xml:space="preserve">        self.student = student_profile</w:t>
        <w:br/>
        <w:t xml:space="preserve">        self.learning_objectives = []</w:t>
        <w:br/>
        <w:t xml:space="preserve">        self.current_path = []</w:t>
        <w:br/>
        <w:t xml:space="preserve">        </w:t>
        <w:br/>
        <w:t xml:space="preserve">    def generate_learning_path(self, target_skills):</w:t>
        <w:br/>
        <w:t xml:space="preserve">        """生成个性化学习路径"""</w:t>
        <w:br/>
        <w:t xml:space="preserve">        # 分析学生当前能力水平</w:t>
        <w:br/>
        <w:t xml:space="preserve">        current_level = self.assess_current_level()</w:t>
        <w:br/>
        <w:t xml:space="preserve">        </w:t>
        <w:br/>
        <w:t xml:space="preserve">        # 确定学习目标</w:t>
        <w:br/>
        <w:t xml:space="preserve">        learning_goals = self.set_learning_goals(target_skills)</w:t>
        <w:br/>
        <w:t xml:space="preserve">        </w:t>
        <w:br/>
        <w:t xml:space="preserve">        # 生成学习路径</w:t>
        <w:br/>
        <w:t xml:space="preserve">        path = self.create_optimal_path(current_level, learning_goals)</w:t>
        <w:br/>
        <w:t xml:space="preserve">        </w:t>
        <w:br/>
        <w:t xml:space="preserve">        # 个性化调整</w:t>
        <w:br/>
        <w:t xml:space="preserve">        personalized_path = self.personalize_path(path)</w:t>
        <w:br/>
        <w:t xml:space="preserve">        </w:t>
        <w:br/>
        <w:t xml:space="preserve">        return personalized_path</w:t>
        <w:br/>
        <w:t xml:space="preserve">    </w:t>
        <w:br/>
        <w:t xml:space="preserve">    def adapt_path_based_on_progress(self, progress_data):</w:t>
        <w:br/>
        <w:t xml:space="preserve">        """根据学习进度调整路径"""</w:t>
        <w:br/>
        <w:t xml:space="preserve">        if progress_data['performance'] &lt; 0.7:</w:t>
        <w:br/>
        <w:t xml:space="preserve">            # 学习困难，降低难度</w:t>
        <w:br/>
        <w:t xml:space="preserve">            self.adjust_difficulty('decrease')</w:t>
        <w:br/>
        <w:t xml:space="preserve">        elif progress_data['performance'] &gt; 0.9:</w:t>
        <w:br/>
        <w:t xml:space="preserve">            # 学习顺利，增加挑战</w:t>
        <w:br/>
        <w:t xml:space="preserve">            self.adjust_difficulty('increase')</w:t>
        <w:br/>
        <w:t xml:space="preserve">        </w:t>
        <w:br/>
        <w:t xml:space="preserve">        # 更新学习路径</w:t>
        <w:br/>
        <w:t xml:space="preserve">        self.update_learning_path()</w:t>
      </w:r>
    </w:p>
    <w:p/>
    <w:p>
      <w:r/>
      <w:r>
        <w:rPr>
          <w:b/>
        </w:rPr>
        <w:t>智能内容推荐</w:t>
      </w:r>
      <w:r>
        <w:t>：</w:t>
      </w:r>
    </w:p>
    <w:p/>
    <w:p>
      <w:r>
        <w:t>基于学生的学习历史和偏好，智能推荐最适合的学习内容：</w:t>
      </w:r>
    </w:p>
    <w:p/>
    <w:p>
      <w:r>
        <w:t xml:space="preserve">1. </w:t>
      </w:r>
      <w:r>
        <w:rPr>
          <w:b/>
        </w:rPr>
        <w:t>内容类型推荐</w:t>
      </w:r>
      <w:r>
        <w:t>：</w:t>
      </w:r>
    </w:p>
    <w:p>
      <w:pPr>
        <w:pStyle w:val="ListBullet"/>
      </w:pPr>
      <w:r>
        <w:t>视觉学习者：推荐图表、动画、视频</w:t>
      </w:r>
    </w:p>
    <w:p>
      <w:pPr>
        <w:pStyle w:val="ListBullet"/>
      </w:pPr>
      <w:r>
        <w:t>听觉学习者：推荐音频、讲解、讨论</w:t>
      </w:r>
    </w:p>
    <w:p>
      <w:pPr>
        <w:pStyle w:val="ListBullet"/>
      </w:pPr>
      <w:r>
        <w:t>动手学习者：推荐实验、项目、练习</w:t>
      </w:r>
    </w:p>
    <w:p/>
    <w:p>
      <w:r>
        <w:t xml:space="preserve">2. </w:t>
      </w:r>
      <w:r>
        <w:rPr>
          <w:b/>
        </w:rPr>
        <w:t>难度级别调整</w:t>
      </w:r>
      <w:r>
        <w:t>：</w:t>
      </w:r>
    </w:p>
    <w:p>
      <w:pPr>
        <w:pStyle w:val="ListBullet"/>
      </w:pPr>
      <w:r>
        <w:t>根据掌握程度自动调整内容难度</w:t>
      </w:r>
    </w:p>
    <w:p>
      <w:pPr>
        <w:pStyle w:val="ListBullet"/>
      </w:pPr>
      <w:r>
        <w:t>提供渐进式的学习挑战</w:t>
      </w:r>
    </w:p>
    <w:p>
      <w:pPr>
        <w:pStyle w:val="ListBullet"/>
      </w:pPr>
      <w:r>
        <w:t>避免过难或过简单的内容</w:t>
      </w:r>
    </w:p>
    <w:p/>
    <w:p>
      <w:r>
        <w:t xml:space="preserve">3. </w:t>
      </w:r>
      <w:r>
        <w:rPr>
          <w:b/>
        </w:rPr>
        <w:t>学习时机优化</w:t>
      </w:r>
      <w:r>
        <w:t>：</w:t>
      </w:r>
    </w:p>
    <w:p>
      <w:pPr>
        <w:pStyle w:val="ListBullet"/>
      </w:pPr>
      <w:r>
        <w:t>分析学习效率最高的时间段</w:t>
      </w:r>
    </w:p>
    <w:p>
      <w:pPr>
        <w:pStyle w:val="ListBullet"/>
      </w:pPr>
      <w:r>
        <w:t>推荐最佳的学习和复习时机</w:t>
      </w:r>
    </w:p>
    <w:p>
      <w:pPr>
        <w:pStyle w:val="ListBullet"/>
      </w:pPr>
      <w:r>
        <w:t>考虑遗忘曲线进行复习提醒</w:t>
      </w:r>
    </w:p>
    <w:p/>
    <w:p>
      <w:pPr>
        <w:pStyle w:val="CustomHeading3"/>
      </w:pPr>
      <w:r>
        <w:t>3.4.2 项目式学习实践</w:t>
      </w:r>
    </w:p>
    <w:p/>
    <w:p>
      <w:r/>
      <w:r>
        <w:rPr>
          <w:b/>
        </w:rPr>
        <w:t>真实项目驱动</w:t>
      </w:r>
      <w:r>
        <w:t>：</w:t>
      </w:r>
    </w:p>
    <w:p/>
    <w:p>
      <w:r>
        <w:t>平台提供来自产业界的真实项目，让学生在解决实际问题的过程中学习：</w:t>
      </w:r>
    </w:p>
    <w:p/>
    <w:p>
      <w:r/>
      <w:r>
        <w:rPr>
          <w:b/>
        </w:rPr>
        <w:t>项目来源</w:t>
      </w:r>
      <w:r>
        <w:t>：</w:t>
      </w:r>
    </w:p>
    <w:p>
      <w:r>
        <w:t xml:space="preserve">1. </w:t>
      </w:r>
      <w:r>
        <w:rPr>
          <w:b/>
        </w:rPr>
        <w:t>合作企业项目</w:t>
      </w:r>
      <w:r>
        <w:t>：来自合作企业的实际技术需求</w:t>
      </w:r>
    </w:p>
    <w:p>
      <w:r>
        <w:t xml:space="preserve">2. </w:t>
      </w:r>
      <w:r>
        <w:rPr>
          <w:b/>
        </w:rPr>
        <w:t>科研院所项目</w:t>
      </w:r>
      <w:r>
        <w:t>：基于前沿科研的创新项目</w:t>
      </w:r>
    </w:p>
    <w:p>
      <w:r>
        <w:t xml:space="preserve">3. </w:t>
      </w:r>
      <w:r>
        <w:rPr>
          <w:b/>
        </w:rPr>
        <w:t>开源社区项目</w:t>
      </w:r>
      <w:r>
        <w:t>：优秀的开源技术项目</w:t>
      </w:r>
    </w:p>
    <w:p>
      <w:r>
        <w:t xml:space="preserve">4. </w:t>
      </w:r>
      <w:r>
        <w:rPr>
          <w:b/>
        </w:rPr>
        <w:t>竞赛项目</w:t>
      </w:r>
      <w:r>
        <w:t>：各类学科竞赛和创新大赛</w:t>
      </w:r>
    </w:p>
    <w:p/>
    <w:p>
      <w:r/>
      <w:r>
        <w:rPr>
          <w:b/>
        </w:rPr>
        <w:t>项目实施流程</w:t>
      </w:r>
      <w:r>
        <w:t>：</w:t>
      </w:r>
    </w:p>
    <w:p/>
    <w:p>
      <w:r>
        <w:t>class ProjectBasedLearning:</w:t>
        <w:br/>
        <w:t xml:space="preserve">    def __init__(self):</w:t>
        <w:br/>
        <w:t xml:space="preserve">        self.project_phases = [</w:t>
        <w:br/>
        <w:t xml:space="preserve">            'problem_analysis',</w:t>
        <w:br/>
        <w:t xml:space="preserve">            'solution_design',</w:t>
        <w:br/>
        <w:t xml:space="preserve">            'implementation',</w:t>
        <w:br/>
        <w:t xml:space="preserve">            'testing_validation',</w:t>
        <w:br/>
        <w:t xml:space="preserve">            'presentation'</w:t>
        <w:br/>
        <w:t xml:space="preserve">        ]</w:t>
        <w:br/>
        <w:t xml:space="preserve">    </w:t>
        <w:br/>
        <w:t xml:space="preserve">    def execute_project_phase(self, phase, project_data):</w:t>
        <w:br/>
        <w:t xml:space="preserve">        """执行项目阶段"""</w:t>
        <w:br/>
        <w:t xml:space="preserve">        if phase == 'problem_analysis':</w:t>
        <w:br/>
        <w:t xml:space="preserve">            return self.analyze_problem(project_data)</w:t>
        <w:br/>
        <w:t xml:space="preserve">        elif phase == 'solution_design':</w:t>
        <w:br/>
        <w:t xml:space="preserve">            return self.design_solution(project_data)</w:t>
        <w:br/>
        <w:t xml:space="preserve">        elif phase == 'implementation':</w:t>
        <w:br/>
        <w:t xml:space="preserve">            return self.implement_solution(project_data)</w:t>
        <w:br/>
        <w:t xml:space="preserve">        elif phase == 'testing_validation':</w:t>
        <w:br/>
        <w:t xml:space="preserve">            return self.test_and_validate(project_data)</w:t>
        <w:br/>
        <w:t xml:space="preserve">        elif phase == 'presentation':</w:t>
        <w:br/>
        <w:t xml:space="preserve">            return self.present_results(project_data)</w:t>
        <w:br/>
        <w:t xml:space="preserve">    </w:t>
        <w:br/>
        <w:t xml:space="preserve">    def provide_phase_guidance(self, phase, student_level):</w:t>
        <w:br/>
        <w:t xml:space="preserve">        """提供阶段性指导"""</w:t>
        <w:br/>
        <w:t xml:space="preserve">        guidance = {</w:t>
        <w:br/>
        <w:t xml:space="preserve">            'learning_resources': self.get_phase_resources(phase),</w:t>
        <w:br/>
        <w:t xml:space="preserve">            'skill_requirements': self.get_required_skills(phase),</w:t>
        <w:br/>
        <w:t xml:space="preserve">            'assessment_criteria': self.get_assessment_criteria(phase),</w:t>
        <w:br/>
        <w:t xml:space="preserve">            'mentor_support': self.get_mentor_support(phase)</w:t>
        <w:br/>
        <w:t xml:space="preserve">        }</w:t>
        <w:br/>
        <w:t xml:space="preserve">        return guidance</w:t>
      </w:r>
    </w:p>
    <w:p/>
    <w:p>
      <w:r/>
      <w:r>
        <w:rPr>
          <w:b/>
        </w:rPr>
        <w:t>跨学科整合</w:t>
      </w:r>
      <w:r>
        <w:t>：</w:t>
      </w:r>
    </w:p>
    <w:p/>
    <w:p>
      <w:r>
        <w:t>项目式学习强调跨学科知识的整合应用：</w:t>
      </w:r>
    </w:p>
    <w:p/>
    <w:p>
      <w:r>
        <w:t xml:space="preserve">1. </w:t>
      </w:r>
      <w:r>
        <w:rPr>
          <w:b/>
        </w:rPr>
        <w:t>知识整合</w:t>
      </w:r>
      <w:r>
        <w:t>：将不同学科的知识有机结合</w:t>
      </w:r>
    </w:p>
    <w:p>
      <w:r>
        <w:t xml:space="preserve">2. </w:t>
      </w:r>
      <w:r>
        <w:rPr>
          <w:b/>
        </w:rPr>
        <w:t>技能融合</w:t>
      </w:r>
      <w:r>
        <w:t>：培养综合性的技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120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宋体" w:hAnsi="宋体"/>
      <w:b/>
      <w:sz w:val="36"/>
    </w:rPr>
  </w:style>
  <w:style w:type="paragraph" w:customStyle="1" w:styleId="CustomHeading1">
    <w:name w:val="CustomHeading1"/>
    <w:pPr>
      <w:spacing w:before="240" w:after="120"/>
    </w:pPr>
    <w:rPr>
      <w:rFonts w:ascii="黑体" w:hAnsi="黑体"/>
      <w:b/>
      <w:sz w:val="32"/>
    </w:rPr>
  </w:style>
  <w:style w:type="paragraph" w:customStyle="1" w:styleId="CustomHeading2">
    <w:name w:val="CustomHeading2"/>
    <w:pPr>
      <w:spacing w:before="200" w:after="100"/>
    </w:pPr>
    <w:rPr>
      <w:rFonts w:ascii="黑体" w:hAnsi="黑体"/>
      <w:b/>
      <w:sz w:val="28"/>
    </w:rPr>
  </w:style>
  <w:style w:type="paragraph" w:customStyle="1" w:styleId="CustomHeading3">
    <w:name w:val="CustomHeading3"/>
    <w:pPr>
      <w:spacing w:before="160" w:after="80"/>
    </w:pPr>
    <w:rPr>
      <w:rFonts w:ascii="黑体" w:hAnsi="黑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